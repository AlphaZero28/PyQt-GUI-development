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 xml:space="preserve"> </w:t>
      </w:r>
      <w:r>
        <w:t>প্রথম অধ্যায়</w:t>
        <w:br/>
      </w:r>
      <w:r>
        <w:br/>
      </w:r>
      <w:r>
        <w:t>০০০০০০০০০০০ ।</w:t>
        <w:br/>
      </w:r>
      <w:r>
        <w:br/>
      </w:r>
      <w:r>
        <w:t>চাকুরীবিধি-২০২১</w:t>
        <w:br/>
      </w:r>
      <w:r>
        <w:br/>
      </w:r>
      <w:r>
        <w:t>১। জলসিড়ি ক্যান্টনমেন্ট পাবলিক স্কুল ও কলেজ ৷ জলসিড়ি ক্যান্টনমেন্ট পাবলিক স্কুল ও কলেজের</w:t>
        <w:br/>
      </w:r>
      <w:r>
        <w:br/>
      </w:r>
      <w:r>
        <w:t>বিদ্যমান চাকুরীবিধির কোন সুস্পষ্ট বিধিমালা না থাকার কারণে নিলম্নরূপভাবে চাকুরীবিধি প্রণয়ন করা হলো:</w:t>
        <w:br/>
      </w:r>
      <w:r>
        <w:br/>
      </w:r>
      <w:r>
        <w:t>২। সংক্ষিপ্ত শিরোনাম, প্রবর্তন ও প্রয়োগ ।</w:t>
        <w:br/>
      </w:r>
      <w:r>
        <w:br/>
      </w:r>
      <w:r>
        <w:t>ক। এই চাকুরীবিধি “জলসিড়ি ক্যান্টনমেন্ট পাবলিক স্কুল ও কলেজ চাকুরীবিধি - ২০২১” নামে অভিহিত</w:t>
        <w:br/>
      </w:r>
      <w:r>
        <w:br/>
      </w:r>
      <w:r>
        <w:t>হবে।</w:t>
        <w:br/>
      </w:r>
      <w:r>
        <w:br/>
      </w:r>
      <w:r>
        <w:t>খ। এটি অবিলম্বে কার্যকর হবে ।</w:t>
        <w:br/>
      </w:r>
      <w:r>
        <w:br/>
      </w:r>
      <w:r>
        <w:t>গ। এটি জলসিড়ি ক্যান্টনমেন্ট পাবলিক স্কুল ও কলেজ এর সকল শিক্ষক, কর্মকর্তা ও কর্মচারীর জন্য প্রযোজ্য হবে ।</w:t>
        <w:br/>
      </w:r>
      <w:r>
        <w:br/>
      </w:r>
      <w:r>
        <w:t>৩। সংজ্ঞা। এই বিধিতে মূল প্রতিপাদ্যের পরিপন্থি কোন কিছু বিবৃত না থাকলে-</w:t>
        <w:br/>
      </w:r>
      <w:r>
        <w:br/>
      </w:r>
      <w:r>
        <w:t>ক। 'চাকুরীবিধি' বলতে জলসিড়ি ক্যান্টনমেন্ট পাবলিক স্কুল ও কলেজের চাক্রীবিধিকে বুঝাবে।</w:t>
        <w:br/>
      </w:r>
      <w:r>
        <w:br/>
      </w:r>
      <w:r>
        <w:t>খ। 'পরিচালনা পর্ষদ' বলতে জলসিঁড়ি ক্যান্টনমেন্ট পাবলিক স্কুল ও কলেজের পরিচালনা পর্ধষদকে বুঝাবে।</w:t>
        <w:br/>
      </w:r>
      <w:r>
        <w:br/>
      </w:r>
      <w:r>
        <w:t>গ। কর্তৃপক্ষ / নিয়োগ কর্তৃপক্ষ' বলতে অত্র প্রতিষ্ঠানের পরিচালনা পর্ষদকে বুঝাবে।</w:t>
        <w:br/>
      </w:r>
      <w:r>
        <w:br/>
      </w:r>
      <w:r>
        <w:t>ঘ। প্রতিষ্ঠান বলতে জলসিড়ি ক্যান্টনমেন্ট পাবলিক স্কুল ও কলেজকে বুঝাবে ।</w:t>
        <w:br/>
      </w:r>
      <w:r>
        <w:br/>
      </w:r>
      <w:r>
        <w:t>ঙ। অধ্যক্ষ বলতে স্কুল ও কলেজের প্রধান একাডেমিক ও নির্বাহী কর্মকর্তাকে বুঝাবে।</w:t>
        <w:br/>
      </w:r>
      <w:r>
        <w:br/>
      </w:r>
      <w:r>
        <w:t>চ। প্রধান সমন্বয়কারী” বলতে কলেজ শাখা ও স্কুল শাখার জন্য দায়িত্বপ্রাপ্ত প্রধান সমন্বয়কারীকে বুঝাবে।</w:t>
        <w:br/>
      </w:r>
      <w:r>
        <w:br/>
      </w:r>
      <w:r>
        <w:t>ছ। "শিক্ষক বলতে স্থায়ী, অস্থায়ী ও খণ্ডকালীন স্কুল ও কলেজ উভয় শাখার শিক্ষাদান কাজে নিয়োজিত</w:t>
        <w:br/>
      </w:r>
      <w:r>
        <w:br/>
      </w:r>
      <w:r>
        <w:t>সকলকে এবং প্রতিষ্ঠানের গ্রন্থাগারিক , ই্সদ্রাক্টর, প্রদর্শক ও শরীরচর্চা শিক্ষকগণকে বুঝাবে।</w:t>
        <w:br/>
      </w:r>
      <w:r>
        <w:br/>
      </w:r>
      <w:r>
        <w:t>জ। 'কর্মকর্তা বলতে অত্র প্রতিষ্ঠানের শিক্ষক নয় এমন প্রারপ্তভিক গ্রেড ৯ম থেকে ১১শ গ্রেডভুক্ত সকল</w:t>
        <w:br/>
      </w:r>
      <w:r>
        <w:br/>
      </w:r>
      <w:r>
        <w:t>কর্মকর্তাকে বুঝাবে।</w:t>
        <w:br/>
      </w:r>
      <w:r>
        <w:br/>
      </w:r>
      <w:r>
        <w:t>ঝ। 'কর্মচারী' বলতে অত্র প্রতিষ্ঠানের প্রারষ্তিক গ্রেড ১২শ থেকে ২০শ গ্রেডডুক্ত সকল কর্মচারীকে বুঝাবে।</w:t>
        <w:br/>
      </w:r>
      <w:r>
        <w:br/>
      </w:r>
      <w:r>
        <w:t>এ। 'নিয়োগ বোর্ড' বলতে অত্র প্রতিষ্ঠানের শিক্ষক , কর্মকর্তা ও কর্মচারী নিয়োগের নিমিত্তে বিধি মোতাবেক</w:t>
        <w:br/>
      </w:r>
      <w:r>
        <w:br/>
      </w:r>
      <w:r>
        <w:t>গঠিত নিয়োগ কমিটিকে বুঝাবে।</w:t>
        <w:br/>
      </w:r>
      <w:r>
        <w:br/>
      </w:r>
      <w:r>
        <w:t>ট্‌। 'অধ্যাদেশ' বলতে মাধ্যমিক ও উচ্চ মাধ্যমিক শিক্ষা অধ্যাদেশ ১৯৬১ (১৯৬১ সনের ৩৩নং অধ্যাদেশ) বুঝাবে।</w:t>
        <w:br/>
      </w:r>
      <w:r>
        <w:br/>
      </w:r>
      <w:r>
        <w:t>ঠ। 'আপিল ও সালিশি* কমিটি বলতে অধ্যাদেশের ১৯ ধারা অনুযায়ী গঠিত আপিল ও সালিশি কমিটিকে বুঝাবে ।</w:t>
        <w:br/>
      </w:r>
      <w:r>
        <w:br/>
      </w:r>
      <w:r>
        <w:t>ড। 'বোর্ড' বলতে মাধ্যমিক ও উচ্চ মাধ্যমিক শিক্ষাবোর্ডকে বুঝাবে।</w:t>
        <w:br/>
      </w:r>
      <w:r>
        <w:br/>
      </w:r>
      <w:r>
        <w:t>ঢ। “বেতন বলতে কোন শিক্ষক , কর্মকর্তা ও কর্মচারী যে মূলবেতন পান তাকে বুঝাবে।</w:t>
        <w:br/>
      </w:r>
      <w:r>
        <w:br/>
      </w:r>
      <w:r>
        <w:t>ণ। 'ভাতা' বলতে শিক্ষক, কর্মকর্তা ও কর্মচারীদের প্রদেয় বাড়িভাড়া , চিকিৎসা , শিক্ষা , যাতায়াত , উৎসব,</w:t>
        <w:br/>
      </w:r>
      <w:r>
        <w:br/>
      </w:r>
      <w:r>
        <w:t>উৎসাহ, টিফিন , ধৌত , বিনোদন , আপ্যায়ন, ভ্রমণ, দৈনিক ভাতা ইত্যাদি আর্থিক সুবিধাকে বুঝাবে।</w:t>
        <w:br/>
      </w:r>
      <w:r>
        <w:br/>
      </w:r>
      <w:r>
        <w:t>ত। 'ছুটি' বলতে কর্তৃপক্ষের অনুমতি সাপেক্ষে কর্তব্য কর্মে অনুপস্থিত থাকাকে বুঝাবে।</w:t>
        <w:br/>
      </w:r>
      <w:r>
        <w:br/>
      </w:r>
      <w:r>
        <w:t>থ। বিভাগীয় প্রার্থী বলতে বেতন ভাতাদির সরকারি অংশ প্রাপ্ত কোন শিক্ষাপ্রতিষ্ঠানে চাকুরীরত অবস্থায়</w:t>
        <w:br/>
      </w:r>
      <w:r>
        <w:br/>
      </w:r>
      <w:r>
        <w:t>যথাযথ কর্তৃপক্ষের মাধ্যমে অত্র প্রতিষ্ঠানে নিয়োগ লাভের জন্য আবেদনকারী প্রার্থীকে বুঝাবে।</w:t>
        <w:br/>
      </w:r>
      <w:r>
        <w:br/>
      </w:r>
      <w:r>
        <w:t>দ। তই শাখার প্রাহী বলতে বেতন ভাতাদি অত্র প্রতিান থেকে প্রাণ চাকুরীরত অবস্থায় যথাযথ কর্তৃপক্ষের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৪। নিয়োগবিধি।</w:t>
        <w:br/>
      </w:r>
      <w:r>
        <w:br/>
      </w:r>
      <w:r>
        <w:t>লা</w:t>
        <w:br/>
      </w:r>
      <w:r>
        <w:br/>
      </w:r>
      <w:r>
        <w:t>ক। নিয়োগ।</w:t>
        <w:br/>
      </w:r>
      <w:r>
        <w:br/>
      </w:r>
      <w:r>
        <w:t>য়া</w:t>
        <w:br/>
      </w:r>
      <w:r>
        <w:br/>
      </w:r>
      <w:r>
        <w:t>(১) পরিচালনা পর্ষদ অধ্যক্ষ (সামরিক ব্যতীত) ও উপাধ্যক্ষসহ অন্যান্য সকল শিক্ষক , গ্রন্থাগারিক ,</w:t>
        <w:br/>
      </w:r>
      <w:r>
        <w:br/>
      </w:r>
      <w:r>
        <w:t>সহকারী গ্রন্থাগারিক , প্রশিক্ষক , প্রদর্শক , শরীরচর্চা শিক্ষক ও কর্মকর্তা নিয়োগ করবেন ।</w:t>
        <w:br/>
      </w:r>
      <w:r>
        <w:br/>
      </w:r>
      <w:r>
        <w:t>(২) অধ্যক্ষ অর্গানোগ্রাম অনুযায়ী পরিচালনা পর্ষদ কর্তৃক নির্ধারিত সংখ্যক কর্মচারী নিয়োগ করবেন।</w:t>
        <w:br/>
      </w:r>
      <w:r>
        <w:br/>
      </w:r>
      <w:r>
        <w:t>(৩) সকল নিয়োগ জাতীয় ও স্থানীয় দৈনিক পত্রিকায় বিজ্ঞপ্তি প্রকাশ করে নিয়োগ বোর্ডের</w:t>
        <w:br/>
      </w:r>
      <w:r>
        <w:br/>
      </w:r>
      <w:r>
        <w:t>সুপারিশত্রমে পরিচালনা পর্ষদের অনুমোদন সাপেক্ষে কার্যকর হবে।</w:t>
        <w:br/>
      </w:r>
      <w:r>
        <w:br/>
      </w:r>
      <w:r>
        <w:t>খ। স্থায়ী শিক্ষক / কর্মকর্তা নিয়োগ বোর্ড। পরিচালনা পর্ষদের সভাপতির অনুমোদন সাপেক্ষে নিম্নোক্ত</w:t>
        <w:br/>
      </w:r>
      <w:r>
        <w:br/>
      </w:r>
      <w:r>
        <w:t>রূপে নিয়োগ বোর্ড গঠিত হবে:</w:t>
        <w:br/>
      </w:r>
      <w:r>
        <w:br/>
      </w:r>
      <w:r>
        <w:t>(১) পরিচালনা পর্ষদের সভাপতি - সভাপতি</w:t>
        <w:br/>
      </w:r>
      <w:r>
        <w:br/>
      </w:r>
      <w:r>
        <w:t>(২) স্কুল ও কলেজের অধ্যক্ষ / উপাধ্যক্ষ - সদস্য সচিব</w:t>
        <w:br/>
      </w:r>
      <w:r>
        <w:br/>
      </w:r>
      <w:r>
        <w:t>(৩) পরিচালনা পর্ষদের সভাপতি কর্তৃক মনোনীত সদস্য (০১ জন) - সদস্য</w:t>
        <w:br/>
      </w:r>
      <w:r>
        <w:br/>
      </w:r>
      <w:r>
        <w:t>(8) পরিচালনা পর্ষদের বিদ্যোৎসাহী সদস্য (০১ জন) - সদস্য</w:t>
        <w:br/>
      </w:r>
      <w:r>
        <w:br/>
      </w:r>
      <w:r>
        <w:t>(৫) অধ্যক্ষ কর্তৃক মনোনীত প্রতিষ্ঠানের ০২ জন বিষয়ভিত্তিক সিনিয়র / সহকারী শিক্ষক - সদস্য</w:t>
        <w:br/>
      </w:r>
      <w:r>
        <w:br/>
      </w:r>
      <w:r>
        <w:t>গ। কর্মকর্তা ও কর্মচারী নিয়োগ বোর্ড। পরিচালনা পর্ষদের সভাপতির অনুমোদন সাপেক্ষে নিম্নোক্তরূপে</w:t>
        <w:br/>
      </w:r>
      <w:r>
        <w:br/>
      </w:r>
      <w:r>
        <w:t>নিয়োগ বোর্ড গঠিত হবে:</w:t>
        <w:br/>
      </w:r>
      <w:r>
        <w:br/>
      </w:r>
      <w:r>
        <w:t>(১) সভাপতি কর্তৃক মনোনিত প্রতিনিধি ।</w:t>
        <w:br/>
      </w:r>
      <w:r>
        <w:br/>
      </w:r>
      <w:r>
        <w:t>(২) স্থল ও কলেজের অধ্যক্ষ - সভাপতি</w:t>
        <w:br/>
      </w:r>
      <w:r>
        <w:br/>
      </w:r>
      <w:r>
        <w:t>(৩) কলেজের উপাধ্যক্ষ (কলেজে নিয়োগের ক্ষেত্রে) / স্কুলের উপাধ্যক্ষ</w:t>
        <w:br/>
      </w:r>
      <w:r>
        <w:br/>
      </w:r>
      <w:r>
        <w:t>(স্কুলে নিয়োগের ক্ষেত্রে) _ সদস্য</w:t>
        <w:br/>
      </w:r>
      <w:r>
        <w:br/>
      </w:r>
      <w:r>
        <w:t>(8৪) কলেজ শাখায় নিয়োগের ক্ষেত্রে সংশ্লিষ্ট বিভাগীয় প্রধান - সদস্য</w:t>
        <w:br/>
      </w:r>
      <w:r>
        <w:br/>
      </w:r>
      <w:r>
        <w:t>(৫) অধ্যক্ষ কর্তৃক মনোনীত প্রতিষ্ঠানের ০২ জন বিষয়ভিত্তিক সিনিয়র / সহকারী শিক্ষক</w:t>
        <w:br/>
      </w:r>
      <w:r>
        <w:br/>
      </w:r>
      <w:r>
        <w:t>(কর্মকর্তা নিয়োগের ক্ষেত্রে) / প্রশাসনিক কর্মকর্তা (কর্মচারী নিয়োগের ক্ষেত্রে) - সদস্য</w:t>
        <w:br/>
      </w:r>
      <w:r>
        <w:br/>
      </w:r>
      <w:r>
        <w:t>৫। নিয়োগপত্র ও শর্তাবলি। শিক্ষক, কর্মকর্তা ও কর্মচারীদের নিয়োগ / পদোন্নতির ক্ষেত্রে অধ্যক্ষ নিয়োগপত্র প্রদান</w:t>
        <w:br/>
      </w:r>
      <w:r>
        <w:br/>
      </w:r>
      <w:r>
        <w:t>করবেন এবং এ নিয়োগপত্রে বেতনক্রম, ভাতা ও চাকুরীর শর্তাবলি উল্লেখ থাকবে । শর্ত থাকে যে, চুক্তিভিত্তিক / খণ্ডকালীন</w:t>
        <w:br/>
      </w:r>
      <w:r>
        <w:br/>
      </w:r>
      <w:r>
        <w:t>নিয়োগের ক্ষেত্রে কতদিনের জন্য নিয়োগ করা হলো এবং স্থায়ী নিয়োগ / পদোন্নতির ক্ষেত্রে কতদিনের জন্য</w:t>
        <w:br/>
      </w:r>
      <w:r>
        <w:br/>
      </w:r>
      <w:r>
        <w:t>শিক্ষানবিশকাল থাকবে তা উল্লেখ করতে হবে ।</w:t>
        <w:br/>
      </w:r>
      <w:r>
        <w:br/>
      </w:r>
      <w:r>
        <w:t>৬। শিক্ষানবিশ মেয়াদকাল ।</w:t>
        <w:br/>
      </w:r>
      <w:r>
        <w:br/>
      </w:r>
      <w:r>
        <w:t>টা</w:t>
        <w:br/>
      </w:r>
      <w:r>
        <w:br/>
      </w:r>
      <w:r>
        <w:t>(ক) শিক্ষানবিশকাল ন্যূনতম ০১ (এক) বছর হবে। তবে পদোন্নতির মাধ্যমে নিয়োগপ্রাপ্তদের ক্ষেত্রে এ মেয়াদ</w:t>
        <w:br/>
      </w:r>
      <w:r>
        <w:br/>
      </w:r>
      <w:r>
        <w:t>৬ মাস হবে।</w:t>
        <w:br/>
      </w:r>
      <w:r>
        <w:br/>
      </w:r>
      <w:r>
        <w:t>(খ) সন্তোষজনকভাবে শিক্ষানবিশকাল শেষ হলে পরিচালনা পর্ষদের অনুমোদন সাপেক্ষে শিক্ষক , কর্মকর্তা ও</w:t>
        <w:br/>
      </w:r>
      <w:r>
        <w:br/>
      </w:r>
      <w:r>
        <w:t>কর্মচারী স্থায়ীভাবে চাকুরীতে নিয়োগপ্রাপ্ত হবেন ।</w:t>
        <w:br/>
      </w:r>
      <w:r>
        <w:br/>
      </w:r>
      <w:r>
        <w:t>(গ) কোন শিক্ষানবিশ শিক্ষক, কর্মকর্তা ও শিক্ষানবিশ কর্মচারীর কাজের গুণগত মান ও আচরণ সন্তোষজনক</w:t>
        <w:br/>
      </w:r>
      <w:r>
        <w:br/>
      </w:r>
      <w:r>
        <w:t>না হলে পরিচালনা পর্ষদ শিক্ষানবিশ মেয়াদাস্তে সংশ্লিষ্ট শিক্ষক, কর্মকর্তা ও কর্মচারীর শিক্ষানবিশকাল অনূর্ধ্ব ০৬</w:t>
        <w:br/>
      </w:r>
      <w:r>
        <w:br/>
      </w:r>
      <w:r>
        <w:t>(ছয়) মাস বৃদ্ধি অথবা তাকে চাকুরী হতে অব্যাহতি প্রদান করতে পারবেন । শর্ত থাকে যে, চাকুরী সন্তোষজনক কি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না তা বিবেচনার জন্য বিভাগীয় প্রধান, উপাধ্যক্ষ ও অধ্যক্ষের সমন্বয়ে গঠিত কমিটির সুপারিশের ভিত্তিতে</w:t>
        <w:br/>
      </w:r>
      <w:r>
        <w:br/>
      </w:r>
      <w:r>
        <w:t>পরিচালনা পর্ষদ চূড়ান্ত সিদ্ধান্ত গ্রহণ করবেন।</w:t>
        <w:br/>
      </w:r>
      <w:r>
        <w:br/>
      </w:r>
      <w:r>
        <w:t>৭। চুক্তিভিত্তিক / খণ্ডকালীন নিয়োগ। কোন শিক্ষক, কর্মকর্তা ও কর্মচারী ন্যুনতম দুই মাস সময়ের জন্য ছুটিতে</w:t>
        <w:br/>
      </w:r>
      <w:r>
        <w:br/>
      </w:r>
      <w:r>
        <w:t>থাকলে কিংবা আকস্মিক চাকুরী ত্যাগজনিত শূন্যপদের সৃষ্টি হলে প্রতিষ্ঠানের স্বার্থে প্রয়োজনবোধে অধ্যক্ষ পরিচালনা</w:t>
        <w:br/>
      </w:r>
      <w:r>
        <w:br/>
      </w:r>
      <w:r>
        <w:t>পর্ষদের সভাপতির অনুমোদন সাপেক্ষে চুক্তিভিত্তিক / খণ্ডকালীন শিক্ষক, কর্মকর্তা ও কর্মচারী নিয়োগ করতে পারবেন ।</w:t>
        <w:br/>
      </w:r>
      <w:r>
        <w:br/>
      </w:r>
      <w:r>
        <w:t>অন্য কোন প্রতিষ্ঠানের পূর্ণকালীন শিক্ষক / কর্মকর্তা / কর্মচারীকে এই প্রতিষ্ঠানে চুক্তিভিত্তিক / খণ্ডকালীন হিসাবে নিয়োগ</w:t>
        <w:br/>
      </w:r>
      <w:r>
        <w:br/>
      </w:r>
      <w:r>
        <w:t>করা যাবে না। শর্ত থাকে যে, এরূপ নিয়োগ অনধিক ০৩ (তিন) মাসের জন্য প্রযোজ্য হবে। তিন মাসের অধিক সময়ের</w:t>
        <w:br/>
      </w:r>
      <w:r>
        <w:br/>
      </w:r>
      <w:r>
        <w:t>জন্য প্রয়োজন হলে পরিচালনা পর্ষদ সভাপতি কর্তৃক এরূপ নিয়োগ অনধিক ০৬ (ছয়) মাস এবং পরিচালনা পর্ষদ সভার</w:t>
        <w:br/>
      </w:r>
      <w:r>
        <w:br/>
      </w:r>
      <w:r>
        <w:t>অনুমোদনক্রমে অনধিক ০১ (এক) বছর পর্যন্ত বর্ধিত করা যাবে।</w:t>
        <w:br/>
      </w:r>
      <w:r>
        <w:br/>
      </w:r>
      <w:r>
        <w:t>৮। অতিথিশিক্ষক। পরিচালনা পর্ষদের সভাপতির অনুমোদন সাপেক্ষে প্রয়োজনবোধে সংশ্লিষ্ট বিষয়ে অভিজ্ঞ</w:t>
        <w:br/>
      </w:r>
      <w:r>
        <w:br/>
      </w:r>
      <w:r>
        <w:t>ব্যক্তিকে অতিথি শিক্ষক হিসেবে নির্দিষ্ট কোর্সের জন্য নিয়োগ দেয়া যাবে। এ প্রতিষ্ঠানের কোন শিক্ষক অন্য কোন প্রতিষ্ঠানে</w:t>
        <w:br/>
      </w:r>
      <w:r>
        <w:br/>
      </w:r>
      <w:r>
        <w:t>অতিথি শিক্ষক হিসেবে কাজ করতে চাইলে পরিচালনা পর্ষদের অনুমোদন প্রয়োজন হবে ।</w:t>
        <w:br/>
      </w:r>
      <w:r>
        <w:br/>
      </w:r>
      <w:r>
        <w:t>৯। শিক্ষা প্রতিষ্ঠান পরিবর্তন ।</w:t>
        <w:br/>
      </w:r>
      <w:r>
        <w:br/>
      </w:r>
      <w:r>
        <w:t>বস</w:t>
        <w:br/>
      </w:r>
      <w:r>
        <w:br/>
      </w:r>
      <w:r>
        <w:t>(ক) অন্য প্রতিষ্ঠান হতে এমপিওভুক্ত কোন শিক্ষক অত্র প্রতিষ্ঠানে এমপিওভুক্ত সমপদে যোগদান করলে পূর্ব</w:t>
        <w:br/>
      </w:r>
      <w:r>
        <w:br/>
      </w:r>
      <w:r>
        <w:t>অভিজ্ঞতা গণনা করা হবে । তবে পূর্বের ইনডেক্স নম্বর স্থানান্তরের পর তা কার্যকর হবে।</w:t>
        <w:br/>
      </w:r>
      <w:r>
        <w:br/>
      </w:r>
      <w:r>
        <w:t>(খ) গণপ্রজাতন্ত্রী বাংলাদেশ সরকার কর্তৃক নিবন্ধন পরীক্ষা প্রবর্তনের পরে শিক্ষা প্রতিষ্ঠান পরিবর্তন করে অত্র</w:t>
        <w:br/>
        <w:t>প্রতিষ্ঠানে উচ্চ পদে নিয়োগের জন্য আবেদন করলে প্রার্থীর অবশ্যই সংশ্লিষ্ট বিষয়ের নিবন্ধন থাকতে হবে।</w:t>
        <w:br/>
      </w:r>
      <w:r>
        <w:br/>
      </w:r>
      <w:r>
        <w:t>এমপিওভুক্ত কোন শিক্ষক / কর্মচারী সমপদে আবেদন করলে তাদের ক্ষেত্রে নিবন্ধনের প্রয়োজন হবে না।</w:t>
        <w:br/>
      </w:r>
      <w:r>
        <w:br/>
      </w:r>
      <w:r>
        <w:t>১০। জ্যেষ্ঠতা |</w:t>
        <w:br/>
      </w:r>
      <w:r>
        <w:br/>
      </w:r>
      <w:r>
        <w:t>বস</w:t>
        <w:br/>
      </w:r>
      <w:r>
        <w:br/>
      </w:r>
      <w:r>
        <w:t>কেন্দ্রীয় সমন্বয় পর্ষদ কর্তৃক নির্ধারিত নীতিমালা অনুযায়ী শিক্ষক ও কর্মচারীদের জ্যেষ্ঠতা নির্ধারণ: শিক্ষক ও</w:t>
        <w:br/>
        <w:t>কর্মচারীদের পারস্পরিক জ্যেষ্ঠতার সংশ্লিষ্ট পদে নির্ধারিত বেতন স্কেল / গ্রেডে প্রতিষ্ঠানে যোগদানের তারিখ হতে</w:t>
        <w:br/>
      </w:r>
      <w:r>
        <w:br/>
      </w:r>
      <w:r>
        <w:t>গণনা করা হবে। তবে যোগদান একই তারিখ হলে জো্যেষ্ঠতা নির্ধারণের ক্ষেত্রে তাদের জন্ম তারিখের ভিত্তিতে</w:t>
        <w:br/>
      </w:r>
      <w:r>
        <w:br/>
      </w:r>
      <w:r>
        <w:t>জ্যেষ্ঠতা নির্ধারণ করা হবে। অতঃপর জন্ম তারিখ একই হলে নিয়োগ পরীক্ষায় প্রাপ্ত নম্বরের ভিত্তিতে মেধা তালিকা</w:t>
        <w:br/>
      </w:r>
      <w:r>
        <w:br/>
      </w:r>
      <w:r>
        <w:t>অনুসারে জ্যেষ্ঠতা নির্ধারিত হবে। এরূপভাবে একই বিষয়ে একই পদে একই যোগদানের তারিখে, এমনকি জন্ম</w:t>
        <w:br/>
      </w:r>
      <w:r>
        <w:br/>
      </w:r>
      <w:r>
        <w:t>তারিখ একই হলে নিয়োগ পরীক্ষায় প্রাপ্ত নম্বরের ভিত্তিতে মেধা তালিকা অনুসারে জ্যেষ্ঠতা নির্ধারিত হবে। উল্লেখ্য</w:t>
        <w:br/>
      </w:r>
      <w:r>
        <w:br/>
      </w:r>
      <w:r>
        <w:t>যে, কোনো খণ্ডকালীন শিক্ষক বা কর্মচারীর নিয়োগ নিয়মিতকরণ করা হলে নিয়মিতকরণের তারিখ যোগদানের</w:t>
        <w:br/>
      </w:r>
      <w:r>
        <w:br/>
      </w:r>
      <w:r>
        <w:t>তারিখ হিসেবে গণ্য হবে।</w:t>
        <w:br/>
      </w:r>
      <w:r>
        <w:br/>
      </w:r>
      <w:r>
        <w:t>১১। বেতন ব্রম। পরিশিষ্ট"-ক এ বর্ণিত শিক্ষক, কর্মকর্তা ও কর্মচারীদের পদের বিপরীতে উল্লিখিত বেতনক্রুম</w:t>
        <w:br/>
      </w:r>
      <w:r>
        <w:br/>
      </w:r>
      <w:r>
        <w:t>সংশ্লিষ্ট শিক্ষক, কর্মকর্তা ও কর্মচারীদের ক্ষেত্রে প্রযোজ্য হবে। শর্ত থাকে যে, সরকার কর্তৃক সময়ে সময়ে ঘোষিত জাতীয়</w:t>
        <w:br/>
      </w:r>
      <w:r>
        <w:br/>
      </w:r>
      <w:r>
        <w:t>বেতন স্কেল ও অন্যান্য আর্থিক সুবিধাদি পরিচালনা পর্ষদের অনুমোদন সাপেক্ষে কার্যকর হবে। কোন শিক্ষক খন্ডিত মাসে</w:t>
        <w:br/>
      </w:r>
      <w:r>
        <w:br/>
      </w:r>
      <w:r>
        <w:t>অর্থাৎ যে দিন যোগদান করবেন সে দিন হতে বেতন প্রাপ্য হবেন ।</w:t>
        <w:br/>
      </w:r>
      <w:r>
        <w:br/>
      </w:r>
      <w:r>
        <w:t>১২। বার্ষিক বেতন বৃদ্ধি ও বিভিন্ন পদের প্রার্ভিক বেতন ।</w:t>
        <w:br/>
      </w:r>
      <w:r>
        <w:br/>
      </w:r>
      <w:r>
        <w:t>ক। বার্ষিক বেতন বৃদ্ধি। একাদিক্রমে ০১ (এক) বছর দায়িত্ব পালনের পর প্রত্যেক শিক্ষক, কর্মকর্তা ও</w:t>
        <w:br/>
      </w:r>
      <w:r>
        <w:br/>
      </w:r>
      <w:r>
        <w:t>কর্মচারীর বার্ষিক বেতন বৃদ্ধির ব্যবস্থা থাকবে। সকল শিক্ষক, কর্মকর্তা ও কর্মচারীর বার্ষিক বেতন বৃদ্ধির তারিখ</w:t>
        <w:br/>
      </w:r>
      <w:r>
        <w:br/>
      </w:r>
      <w:r>
        <w:t>হবে যেদিন হতে যোগদান করেছেন সেদিন হতে । তবে শর্ত থাকে যে, নতুন যোগদানকৃত কোন শিক্ষক /</w:t>
        <w:br/>
      </w:r>
      <w:r>
        <w:br/>
      </w:r>
      <w:r>
        <w:t>কর্মকর্তা / কর্মচারীর কোয়ালিফাইং চাকুরীর মেয়াদ ন্যুনতম ০৬ (ছয়) মাস হলে তিনি বার্ষিক বেতন বৃদ্ধির সুবিধা</w:t>
        <w:br/>
      </w:r>
      <w:r>
        <w:br/>
      </w:r>
      <w:r>
        <w:t>প্রাপ্য হবেন। বেতন বৃদ্ধি স্থগিত রাখার ক্ষেত্রে স্থগিতকারী কর্তৃপক্ষ সংশ্লিষ্ট অফিস আদেশে যে মেয়াদের জন্য</w:t>
        <w:br/>
      </w:r>
      <w:r>
        <w:br/>
      </w:r>
      <w:r>
        <w:t>স্থগিত করেছেন তা উল্লেখ করবেন। বিনা বেতনে ছুটিতে থাকলে যতদিন বিনা বেতনে ছুটিতে থাকবেন সে</w:t>
        <w:br/>
      </w:r>
      <w:r>
        <w:br/>
      </w:r>
      <w:r>
        <w:t>সময়কাল বার্ষিক বেতন বৃদ্ধির সময় গণনা হতে বাদ দেয়া হবে।</w:t>
        <w:br/>
      </w:r>
      <w:r>
        <w:br/>
      </w:r>
      <w:r>
        <w:t>খ। প্রারস্ভিক বেতন। কোন পদে কোন শিক্ষক / কর্মকর্তা / কর্মচারীর প্রথম নিয়োগের সময়ে উক্ত পদের</w:t>
        <w:br/>
      </w:r>
      <w:r>
        <w:br/>
      </w:r>
      <w:r>
        <w:t>বিপরীতে উল্লিখিত নির্ধারিত বেতনতব্রমের সর্বনিম্ন বেতনই হবে সংশ্লিষ্ট শিক্ষক / কর্মকর্তা / কর্মচারীর প্রারষ্ভিক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বেতন। তবে সংশ্লিষ্ট ব্যক্তির বিশেষ যোগ্যতার স্বীকৃতিস্বরূপ তাকে নিয়োগ বোর্ডের সুপারিশের ভিত্তিতে উচ্চতর</w:t>
        <w:br/>
      </w:r>
      <w:r>
        <w:br/>
      </w:r>
      <w:r>
        <w:t>প্রারপ্তিক বেতন প্রদান করা যেতে পারে। সর্বোচ্চ দুইটি বা তিনটি বার্ষিক বেতন প্রবৃদ্ধি যোগ করে উচ্চতর প্রারপ্ভিক</w:t>
        <w:br/>
      </w:r>
      <w:r>
        <w:br/>
      </w:r>
      <w:r>
        <w:t>বেতন নির্ধারণ করা যেতে পারে। এক্ষেত্রে কোন যোগ্যতার জন্য অতিরিক্ত কয়টি বার্ষিক বেতন প্রবৃদ্ধি যোগ করা</w:t>
        <w:br/>
      </w:r>
      <w:r>
        <w:br/>
      </w:r>
      <w:r>
        <w:t>হবে তা নির্ধারণের জন্য প্রচলিত সরকারি বিধি মোতাবেক পরিচালনা পর্ষদ সিদ্ধান্ত গ্রহণ করবেন ৷ উল্লিখিত অগ্রিম</w:t>
        <w:br/>
      </w:r>
      <w:r>
        <w:br/>
      </w:r>
      <w:r>
        <w:t>বেতন প্রবৃদ্ধি কেবল চাকুরীতে প্রথম নিয়োগ লাভের সময় প্রাপ্য হবেন এবং ইহা পরবর্তী পদোন্নতি প্রাপ্তির ক্ষেত্রে</w:t>
        <w:br/>
      </w:r>
      <w:r>
        <w:br/>
      </w:r>
      <w:r>
        <w:t>প্রযোজ্য হবে না। কোন শিক্ষক / কর্মকর্তা / কর্মচারীকে পদোন্নতি / উচ্চতর গ্রেড প্রদান করা হলে সেই পদের /</w:t>
        <w:br/>
      </w:r>
      <w:r>
        <w:br/>
      </w:r>
      <w:r>
        <w:t>গ্রেডের জন্য নির্ধারিত বেতনকব্রমের সর্বনিষ্নদ্তরই হবে তার প্রারম্ভিক মূল বেতন। যদি তার পূর্বতন পদে / গ্রেডে</w:t>
        <w:br/>
      </w:r>
      <w:r>
        <w:br/>
      </w:r>
      <w:r>
        <w:t>প্রাপ্ত মূল বেতন উচ্চতর হয়, তবে উচ্চতর পদের / গ্রেডের জন্য নির্ধারিত বেতনত্রমের যে স্তরটি তার পূর্বতন</w:t>
        <w:br/>
      </w:r>
      <w:r>
        <w:br/>
      </w:r>
      <w:r>
        <w:t>পদের / গ্রেডের মূল বেতনের অব্যবহিত উপরের স্তরের সেই স্তরে তার বেতন নির্ধারিত হবে।</w:t>
        <w:br/>
      </w:r>
      <w:r>
        <w:br/>
      </w:r>
      <w:r>
        <w:t>১৩। বাড়িভাড়া ও অন্যান্য ভাতাদি। অত্র প্রতিষ্ঠানে স্থায়ীভাবে নিযুক্ত শিক্ষক, কর্মকর্তা ও কর্মচারীগণ মূল বেতন</w:t>
        <w:br/>
      </w:r>
      <w:r>
        <w:br/>
      </w:r>
      <w:r>
        <w:t>ছাড়াও বাড়ি ভাড়া ও নিম্নবর্ণিত ভাতাদি প্রাপ্য হবেন (পরিশিষ্ট-গ) ৷</w:t>
        <w:br/>
      </w:r>
      <w:r>
        <w:br/>
      </w:r>
      <w:r>
        <w:t>ক। বাড়িভাড়া ভাতা।</w:t>
        <w:br/>
      </w:r>
      <w:r>
        <w:br/>
      </w:r>
      <w:r>
        <w:t>(১) _ প্রতিষ্ঠানের শিক্ষক, কর্মকর্তা ও কর্মচারীগণ জাতীয় বেতন স্কেলে পরিচালনা পর্ষদ কর্তৃক নির্ধারিত</w:t>
        <w:br/>
        <w:t>উল্লিখিত হারে বাড়িভাড়া প্রাপ্য হবেন। প্রতিষ্ঠানের কোয়ার্টারে বসবাসকারীগণ বাড়িভাড়া প্রাপ্য হবেন</w:t>
        <w:br/>
      </w:r>
      <w:r>
        <w:br/>
      </w:r>
      <w:r>
        <w:t>না। শর্ত থাকে যে, কোন শিক্ষক , কর্মকর্তা ও কর্মচারী বিধি মোতাবেক যে বাড়ি পাওয়ার অধিকারী ,</w:t>
        <w:br/>
      </w:r>
      <w:r>
        <w:br/>
      </w:r>
      <w:r>
        <w:t>তদপেক্ষা উচ্চতর শ্রেণি কিংবা নিম্নতর শ্রেণির কোন বাড়ি তাকে বরাদ্দ দেয়া হলে তিনি উচ্চতর শ্রেণির</w:t>
        <w:br/>
      </w:r>
      <w:r>
        <w:br/>
      </w:r>
      <w:r>
        <w:t>বাড়ির জন্য উক্ত শ্রেণির বাড়ি বরাদ্দ পাওয়ার অধিকারী ব্যক্তি কর্তৃক প্রদেয় সর্বনিম্ন ভাড়া এবং নিম্নতর</w:t>
        <w:br/>
      </w:r>
      <w:r>
        <w:br/>
      </w:r>
      <w:r>
        <w:t>শ্রেণির বাড়ির জন্য উক্ত শ্রেণির বাড়ি বরাদ্দ পাওয়ার অধিকারী ব্যক্তি কর্তৃক প্রদেয় সর্বোচ্চ ভাড়া প্রদান</w:t>
        <w:br/>
      </w:r>
      <w:r>
        <w:br/>
      </w:r>
      <w:r>
        <w:t>করবেন।</w:t>
        <w:br/>
      </w:r>
      <w:r>
        <w:br/>
      </w:r>
      <w:r>
        <w:t>(২) অধ্যক্ষ (সামরিক) বিনা ভাড়ায় সজ্জিত বাসস্থানের সুযোগসহ টেলিফোন , গ্যাস ও বিদ্যুৎ সুবিধা</w:t>
        <w:br/>
      </w:r>
      <w:r>
        <w:br/>
      </w:r>
      <w:r>
        <w:t>প্রাপ্য হবেন । মাসিক টেলিফোন (অফিস ও বাসস্থানের টেলিফোন ও মোবাইল) বিল এর সর্বোচ্চসীমা</w:t>
        <w:br/>
      </w:r>
      <w:r>
        <w:br/>
      </w:r>
      <w:r>
        <w:t>সময়ে সময়ে পরিচালনা পর্ষদ কর্তৃক নির্ধারিত হবে। অধ্যক্ষ গাড়ির সুবিধা পাবেন ।</w:t>
        <w:br/>
      </w:r>
      <w:r>
        <w:br/>
      </w:r>
      <w:r>
        <w:t>খ। উৎসাহ ভাতা। প্রতিষ্ঠানের শিক্ষক, কর্মকর্তা ও কর্মচারীবৃন্দ প্রতি মাসে মূল বেতনের ২০-৩৫% এর</w:t>
        <w:br/>
      </w:r>
      <w:r>
        <w:br/>
      </w:r>
      <w:r>
        <w:t>সমপরিমাণ অর্থ উৎসাহ ভাতা হিসেবে প্রাপ্য হবেন। প্রতিবছর জুলাই মাসে বার্ষিক বেতন প্রবৃদ্ধি প্রদানের পর</w:t>
        <w:br/>
      </w:r>
      <w:r>
        <w:br/>
      </w:r>
      <w:r>
        <w:t>উৎসাহ ভাতার পরিমাণ নির্ধারিত হবে। পরিচালনা পর্ষদ সময়ে সময়ে মুদ্রাস্ফীতি , দ্রব্যমূল্য ও জীবনযাত্রার</w:t>
        <w:br/>
      </w:r>
      <w:r>
        <w:br/>
      </w:r>
      <w:r>
        <w:t>ব্যয়বৃদ্ধি বিবেচনা করে উৎসাহ ভাতার হার পুনঃনির্ধারণ করবেন ।</w:t>
        <w:br/>
      </w:r>
      <w:r>
        <w:br/>
      </w:r>
      <w:r>
        <w:t>গ। বাংলা নববর্ষ ভাতা। প্রতিষ্ঠানের শিক্ষক, কর্মকর্তা ও কর্মচারীবৃন্দ আহরিত মূল বেতনের ২০% হারে</w:t>
        <w:br/>
      </w:r>
      <w:r>
        <w:br/>
      </w:r>
      <w:r>
        <w:t>বাংলা নববর্ষ ভাতা প্রাপ্য হবেন ।</w:t>
        <w:br/>
      </w:r>
      <w:r>
        <w:br/>
      </w:r>
      <w:r>
        <w:t>ঘ। উৎসবভাতা। প্রতিষ্ঠানের শিক্ষক, কর্মকর্তা ও কর্মচারীবৃন্দ বৎসরে ০১ (এক) মাসের মূল বেতনের</w:t>
        <w:br/>
      </w:r>
      <w:r>
        <w:br/>
      </w:r>
      <w:r>
        <w:t>(উৎসবের অব্যবহিত পূর্ববর্তী মাসে আহরিত) সম পরিমাণ অর্থ উৎসব ভাতা হিসেবে প্রাপ্য হবেন। তবে শর্ত</w:t>
        <w:br/>
      </w:r>
      <w:r>
        <w:br/>
      </w:r>
      <w:r>
        <w:t>থাকে যে, চাকুরীতে যোগদানের পর চাকুরীর মেয়াদ ০৬ (ছয়) মাস পূর্তির পূর্বেই উৎসব ভাতা প্রাপ্য হলে তিনি</w:t>
        <w:br/>
      </w:r>
      <w:r>
        <w:br/>
      </w:r>
      <w:r>
        <w:t>মূল বেতনের অর্ধ সমপরিমাণ অর্থ উৎসব ভাতা হিসাবে প্রাপ্য হবেন। প্রতিষ্ঠানে কর্মরত চুক্তিভিত্তিক শিক্ষক,</w:t>
        <w:br/>
      </w:r>
      <w:r>
        <w:br/>
      </w:r>
      <w:r>
        <w:t>কর্মকর্তা, কর্মচারীবৃন্দ তাদের সম পদ মর্যাদার মূল বেতনের ৫০% হারে বৎসরে ২টি উৎসব ভাতা প্রাপ্য হবেন।</w:t>
        <w:br/>
      </w:r>
      <w:r>
        <w:br/>
      </w:r>
      <w:r>
        <w:t>তবে পরিচালনা পর্ষদ চাইলে পূর্ণ ভাতা দিতে পারবেন।</w:t>
        <w:br/>
      </w:r>
      <w:r>
        <w:br/>
      </w:r>
      <w:r>
        <w:t>ঙ৬। চিকিৎসা ভাতা। সকল শিক্ষক, কর্মকর্তা ও কর্মচারী সময়ে সময়ে সরকার ঘোষিত জাতীয় বেতন</w:t>
        <w:br/>
      </w:r>
      <w:r>
        <w:br/>
      </w:r>
      <w:r>
        <w:t>বস</w:t>
        <w:br/>
      </w:r>
      <w:r>
        <w:br/>
      </w:r>
      <w:r>
        <w:t>স্কেলের নির্ধারিত হারে চিকিৎসা ভাতা প্রাপ্য হবেন । (পরিশিষ্ট- গ)</w:t>
        <w:br/>
      </w:r>
      <w:r>
        <w:br/>
      </w:r>
      <w:r>
        <w:t>চ। টিফিন ভাতা। গভর্নিং বডির সিদ্ধান্ত হারে টিফিন ভাতা প্রাপ্য হবেন । (পরিশিষ্ট- গ)</w:t>
        <w:br/>
      </w:r>
      <w:r>
        <w:br/>
      </w:r>
      <w:r>
        <w:t>ছ। শিক্ষা সহায়ক ভাতা। সকল শিক্ষক , কর্মকর্তা ও কর্মচারী সময়ে সময়ে সরকার ঘোষিত জাতীয় বেতন</w:t>
        <w:br/>
      </w:r>
      <w:r>
        <w:br/>
      </w:r>
      <w:r>
        <w:t>বস</w:t>
        <w:br/>
      </w:r>
      <w:r>
        <w:br/>
      </w:r>
      <w:r>
        <w:t>স্কেলের নির্ধারিত হারে শিক্ষা সহায়ক ভাতা প্রাপ্য হবেন ।</w:t>
        <w:br/>
      </w:r>
      <w:r>
        <w:br/>
      </w:r>
      <w:r>
        <w:t>জ। বিনোদন ভাতা। প্রতিষ্ঠানের সকল শিক্ষক , কর্মকর্তা ও কর্মচারী যোগদানের তারিখ থেকে প্রতি তিন</w:t>
        <w:br/>
      </w:r>
      <w:r>
        <w:br/>
      </w:r>
      <w:r>
        <w:t>বস</w:t>
        <w:br/>
      </w:r>
      <w:r>
        <w:br/>
      </w:r>
      <w:r>
        <w:t>বছর অন্তর একবার এক মাসের সর্বশেষ মূল বেতনের ৫০% সমপরিমাণ অর্থ বিনোদন ভাতা হিসেবে প্রাপ্য হবেন।</w:t>
        <w:br/>
      </w:r>
      <w:r>
        <w:br/>
      </w:r>
      <w:r>
        <w:t>তবে এ বিধি কার্যকর হওয়ার পূর্বের বকেয়া প্রাপ্য হবেন না।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ঝ। ভ্মণভাতা ও দৈনিক ভাতা। কর্তৃপক্ষের নির্দেশে প্রতিষ্ঠানের কোন দায়িত্ব পালনের জন্য একজন</w:t>
        <w:br/>
      </w:r>
      <w:r>
        <w:br/>
      </w:r>
      <w:r>
        <w:t>শিক্ষক, কর্মকর্তা ও কর্মচারী গভর্নিং বড়ির নির্ধারিত হারে ভ্রমণ ভাতা ও দৈনিক ভাতা প্রাপ্য হবেন । (হিসাব</w:t>
        <w:br/>
      </w:r>
      <w:r>
        <w:br/>
      </w:r>
      <w:r>
        <w:t>অধ্যায়ের পরিশিষ্ট-ক অনুযায়ী)</w:t>
        <w:br/>
      </w:r>
      <w:r>
        <w:br/>
      </w:r>
      <w:r>
        <w:t>এ। অন্যান্য ভাতাদি।</w:t>
        <w:br/>
      </w:r>
      <w:r>
        <w:br/>
      </w:r>
      <w:r>
        <w:t>বস</w:t>
        <w:br/>
      </w:r>
      <w:r>
        <w:br/>
      </w:r>
      <w:r>
        <w:t>(১) অধ্যক্ষের দায়িত্ব ভাতা। প্রতিষ্ঠানের অধ্যক্ষ মাসিক মূল বেতনের ৩৫-৪৫% হারে মাসিক</w:t>
        <w:br/>
      </w:r>
      <w:r>
        <w:br/>
      </w:r>
      <w:r>
        <w:t>দায়িত্ব ভাতা প্রাপ্য হবেন (কেন্দ্রীয় সমন্বয় পরিষদের সিদ্ধান্ত মোতাবেক গভর্নিং বডির সিদ্ধন্ত অনুযায়ী)।</w:t>
        <w:br/>
      </w:r>
      <w:r>
        <w:br/>
      </w:r>
      <w:r>
        <w:t>(হিসাব অধ্যায়ের পরিশিষ্ট-ক অনুযায়ী)</w:t>
        <w:br/>
      </w:r>
      <w:r>
        <w:br/>
      </w:r>
      <w:r>
        <w:t>(২) উপাধ্যক্ষের দায়িত্ব ভাতা। উপাধ্যক্ষ (স্কুল ও কলেজ শাখা) হিসেবে নিয়োগপ্রাপ্ত শিক্ষকবৃন্দ</w:t>
        <w:br/>
      </w:r>
      <w:r>
        <w:br/>
      </w:r>
      <w:r>
        <w:t>মাসিক মূল বেতনের ২০-৩০% হারে মাসিক দায়িত্ব ভাতা প্রাপ্য হবেন। (কেন্দ্রীয় সমন্বয় পরিষদের</w:t>
        <w:br/>
      </w:r>
      <w:r>
        <w:br/>
      </w:r>
      <w:r>
        <w:t>সিদ্ধান্ত মোতাবেক গভর্নিং বডির সিদ্ধান্ত অনুযায়ী) ৷ (হিসাব অধ্যায়ের পরিশিষ্ট-ক অনুযায়ী)</w:t>
        <w:br/>
      </w:r>
      <w:r>
        <w:br/>
      </w:r>
      <w:r>
        <w:t>(৩) ভারপ্রাপ্ত অধ্যক্ষ / ভারপ্রাপ্ত উপাধ্যক্ষ ভাতা । কোন কারণে অধ্যক্ষ / উপাধ্যক্ষের পদ</w:t>
        <w:br/>
      </w:r>
      <w:r>
        <w:br/>
      </w:r>
      <w:r>
        <w:t>শূন্য হলে কিংবা অধ্যক্ষ / উপাধ্যক্ষের অনুপস্থিতিজনিত কারণে কেউ নিরবচ্ছিন্নভাবে ন্যুনতম ২১ দিনের</w:t>
        <w:br/>
      </w:r>
      <w:r>
        <w:br/>
      </w:r>
      <w:r>
        <w:t>জন্য অধ্যক্ষ বা উপাধ্যক্ষের দায়িত্ব পালন করলে তিনি অধ্যক্ষ বা উপাধ্যক্ষের জন্য নির্ধারিত হারে দায়িত্ব</w:t>
        <w:br/>
      </w:r>
      <w:r>
        <w:br/>
      </w:r>
      <w:r>
        <w:t>ভাতা প্রাপ্য হবেন। (হিসাব অধ্যায়ের পরিশিষ্ট-ক অনুযায়ী)</w:t>
        <w:br/>
      </w:r>
      <w:r>
        <w:br/>
      </w:r>
      <w:r>
        <w:t>(8৪) আপ্যায়নভাতা। প্রতিষ্ঠানের অধ্যক্ষ পরিচালনা পর্ষদ কর্তৃক নির্ধারিত হারে মাসিক আপ্যায়ন</w:t>
        <w:br/>
      </w:r>
      <w:r>
        <w:br/>
      </w:r>
      <w:r>
        <w:t>ভাতা প্রাপ্য হবেন । (হিসাব অধ্যায়ের পরিশিষ্ট-ক অনুযায়ী)</w:t>
        <w:br/>
      </w:r>
      <w:r>
        <w:br/>
      </w:r>
      <w:r>
        <w:t>(৫) কো-অর্ডিনেটরদের ভাতা। একাডেমিক কো-অর্ডিনেটর (উচ্চ মাধ্যমিক, মাধ্যমিক ও জুনিয়র</w:t>
        <w:br/>
      </w:r>
      <w:r>
        <w:br/>
      </w:r>
      <w:r>
        <w:t>শাখা) ও কো-অর্ডিনেটর হিসেবে দায়িত্বপ্রাপ্ত শিক্ষকগণ সময়ে সময়ে পরিচালনা পর্ষদ নির্ধারিত হারে</w:t>
        <w:br/>
      </w:r>
      <w:r>
        <w:br/>
      </w:r>
      <w:r>
        <w:t>মাসিক ভাতা প্রাপ্য হবেন। (হিসাব অধ্যায়ের পরিশিষ্ট-ক অনুযায়ী)</w:t>
        <w:br/>
      </w:r>
      <w:r>
        <w:br/>
      </w:r>
      <w:r>
        <w:t>(৬) শ্রেণি শিক্ষক ভাতা। প্রতিষ্ঠানের শ্রেণি শিক্ষক হিসেবে দায়িত্বপ্রাপ্ত শিক্ষকগণ সময়ে সময়ে</w:t>
        <w:br/>
      </w:r>
      <w:r>
        <w:br/>
      </w:r>
      <w:r>
        <w:t>পরিচালনা পর্ষদ নির্ধারিত হারে মাসিক শ্রেণি শিক্ষক ভাতা প্রাপ্য হবেন । (হিসাব অধ্যায়ের পরিশিষ্ট-ক</w:t>
        <w:br/>
      </w:r>
      <w:r>
        <w:br/>
      </w:r>
      <w:r>
        <w:t>অনুযায়ী)</w:t>
        <w:br/>
      </w:r>
      <w:r>
        <w:br/>
      </w:r>
      <w:r>
        <w:t>(৭) মোবাইল ফোন ভাতা। প্রতিষ্ঠানের অধ্যক্ষ / উপাধ্যক্ষ (কলেজ), উপাধ্যক্ষ (স্কুল),</w:t>
        <w:br/>
      </w:r>
      <w:r>
        <w:br/>
      </w:r>
      <w:r>
        <w:t>প্রশাসনিক কর্মকর্তা, কেয়ারটেকার, নিরাপত্তা সুপারভাইজার ও পরিচালনা পর্ষদ নিম্ন নির্ধারিত হারে</w:t>
        <w:br/>
      </w:r>
      <w:r>
        <w:br/>
      </w:r>
      <w:r>
        <w:t>মাসিক মোবাইল ভাতা প্রাপ্য হবেন । (হিসাব অধ্যায়ের পরিশিষ্ট-ক তে বিস্তারিত উল্লেখ করা হয়েছে)</w:t>
        <w:br/>
      </w:r>
      <w:r>
        <w:br/>
      </w:r>
      <w:r>
        <w:t>১৪। সম্মানী। প্রতিষ্ঠানের কোন শিক্ষক / কর্মকর্তা / কর্মচারীকে বিশেষ কর্তব্য সম্পাদনের জন্য পরিচালনা পর্ষদের</w:t>
        <w:br/>
      </w:r>
      <w:r>
        <w:br/>
      </w:r>
      <w:r>
        <w:t>অনুমোদনত্রমে প্রতিষ্ঠান তহবিল থেকে বিশেষ সম্মানী প্রদান করা যেতে পারে (হিসাব অধ্যায়ের পরিশিষ্ট-ক অনুযায়ী)</w:t>
        <w:br/>
      </w:r>
      <w:r>
        <w:br/>
      </w:r>
      <w:r>
        <w:t>১৫। স্টাফদের ভর্তি ও টিউশন ফি সংক্রান্ত সুবিধা । প্রতিষ্ঠানের শিক্ষক , কর্মকর্তা ও কর্মচারীদের সন্তানদের এ</w:t>
        <w:br/>
      </w:r>
      <w:r>
        <w:br/>
      </w:r>
      <w:r>
        <w:t>হা পনের থা। পতিানের ফোন শিক কত ও চর সবর অন্য মৃত্যুবরণ করলে এবং তার সন্তান এই</w:t>
        <w:br/>
      </w:r>
      <w:r>
        <w:br/>
      </w:r>
      <w:r>
        <w:t>১৬। পদোন্নতি প্রদানের নীতিমালা:</w:t>
        <w:br/>
      </w:r>
      <w:r>
        <w:br/>
      </w:r>
      <w:r>
        <w:t>ক। পদোন্নতি।</w:t>
        <w:br/>
      </w:r>
      <w:r>
        <w:br/>
      </w:r>
      <w:r>
        <w:t>সহকারী শিক্ষক হিসেবে অত্র প্রতিষ্ঠানে চাকুরীকাল সন্তোষনজকভাবে নিরবচ্ছিন্ন ০৮ (আট) বছর পূর্ণ হলে সিনিয়র</w:t>
        <w:br/>
      </w:r>
      <w:r>
        <w:br/>
      </w:r>
      <w:r>
        <w:t>শিক্ষক হিসেবে পদোন্নতির যোগ্য হবেন । চাকুরীতে যোগদানের পর কেউ বিএড কোর্স সম্পন্ন করে সার্টিফিকেটসহ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আবেদন করলে বিএড স্কেল প্রাপ্য হবেন এবং অত্র প্রতিষ্ঠানসহ আন্তঃক্যান্টনমেন্ট পাবলিক স্কুলে সহকারী শিক্ষক</w:t>
        <w:br/>
      </w:r>
      <w:r>
        <w:br/>
      </w:r>
      <w:r>
        <w:t>হিসেবে মোট চাকুরীকাল ০৮ (আট) বছর পূর্তিতে সিনিয়র শিক্ষক হিসেবে পদোন্নতির যোগ্য হবেন।</w:t>
        <w:br/>
      </w:r>
      <w:r>
        <w:br/>
      </w:r>
      <w:r>
        <w:t>প্রতিষ্ঠানের প্রয়োজনে পদোন্নতি / সমন্বয় / বাতিলীকরণসমূহ যে কোন পরিবর্তন ও সংশোধন পরিচালনা পর্ষদে</w:t>
        <w:br/>
      </w:r>
      <w:r>
        <w:br/>
      </w:r>
      <w:r>
        <w:t>গৃহীত সিদ্ধান্ত চূড়ান্ত বলে বিবেচিত হবে।</w:t>
        <w:br/>
      </w:r>
      <w:r>
        <w:br/>
      </w:r>
      <w:r>
        <w:t>নোট: এই চাকুরীবিধি কার্যকর হওয়ার পূর্বে প্রতিষ্ঠানের ইতোপূর্বে বিদ্যমান চাকুরীবিধির আওতায় বিভিন্ন পদে যে সকল</w:t>
        <w:br/>
      </w:r>
      <w:r>
        <w:br/>
      </w:r>
      <w:r>
        <w:t>পদোনুনতি প্রদান করা হয়েছে তা বহাল থাকবে ।</w:t>
        <w:br/>
      </w:r>
      <w:r>
        <w:br/>
      </w:r>
      <w:r>
        <w:t>১৭। বার্ষিক গোপনীয় প্রতিবেদন (এসিআর) । অধ্যক্ষ শিক্ষক / কর্মকর্তা / কর্মচারীদের কর্ম দক্ষতার বাৎসরিক</w:t>
        <w:br/>
      </w:r>
      <w:r>
        <w:br/>
      </w:r>
      <w:r>
        <w:t>গোপনীয় প্রতিবেদন তৈরি করবেন । এ প্রতিবেদন পরিচালনা পর্ষদের সভাপতি প্রতিস্বাক্ষর করবেন । (পরিশিষ্ট- ঘ আকারে</w:t>
        <w:br/>
      </w:r>
      <w:r>
        <w:br/>
      </w:r>
      <w:r>
        <w:t>সংযুক্ত) ৷</w:t>
        <w:br/>
      </w:r>
      <w:r>
        <w:br/>
      </w:r>
      <w:r>
        <w:t>১৮। হইস্তফা। পরিচালনা পর্ষদ বিপরীত মর্মে কোন সিদ্ধান্ত গ্রহণ না করলে চাকুরী হতে ইস্তফা দান করতে</w:t>
        <w:br/>
      </w:r>
      <w:r>
        <w:br/>
      </w:r>
      <w:r>
        <w:t>ইচ্ছুক স্থায়ীভাবে নিয়োগপ্রাপ্ত একজন শিক্ষক, কর্মকর্তা ও কর্মচারী ন্যুনপক্ষে ০২ (দুই) মাস এবং একজন শিক্ষানবিশ</w:t>
        <w:br/>
      </w:r>
      <w:r>
        <w:br/>
      </w:r>
      <w:r>
        <w:t>শিক্ষক, কর্মকর্তা ও কর্মচারী ন্যুনপক্ষে ০১ (এক) মাস পূর্বে ইস্তফা প্রদানের ইচ্ছা লিখিতভাবে প্রতিষ্ঠানকে অবহিত</w:t>
        <w:br/>
      </w:r>
      <w:r>
        <w:br/>
      </w:r>
      <w:r>
        <w:t>করবেন। অবহিতকরণের সময় সংক্রান্ত শর্ত লঙ্ঘিত হলে ২ মাসের বেসিক সমপরিমাণ অর্থ দিতে বাধ্য থাকবেন কিংবা</w:t>
        <w:br/>
      </w:r>
      <w:r>
        <w:br/>
      </w:r>
      <w:r>
        <w:t>কর্তৃপক্ষ অন্য যেরূপ উপযুক্ত মনে করেন সেরূপ ব্যবস্থা এহণ করতে পারবেন ।</w:t>
        <w:br/>
      </w:r>
      <w:r>
        <w:br/>
      </w:r>
      <w:r>
        <w:t>১৯। অবসরতএ্রহণ। একজন শিক্ষক / কর্মকর্তা / কর্মচারীর বয়স যেদিন ৬০ বছর পূর্ণ হবে সেদিন তিনি অবসরে যাবেন ।</w:t>
        <w:br/>
      </w:r>
      <w:r>
        <w:br/>
      </w:r>
      <w:r>
        <w:t>২০। চাকুরী বর্ধিতকরণ। একজন শিক্ষকের বয়স ৬০ বছর অভ্ক্রান্ত হলেও পরিচালনা পর্ষদ প্রতিষ্ঠানের স্বার্থে তার</w:t>
        <w:br/>
      </w:r>
      <w:r>
        <w:br/>
      </w:r>
      <w:r>
        <w:t>চাকুরী বর্ধিত করতে পারবেন। এরূপ বর্ধিতকরণের ক্ষেত্রে পরিচালনা পর্ষদ কর্তৃক অনুমোদিত চিকিৎসকের নিকট থেকে</w:t>
        <w:br/>
      </w:r>
      <w:r>
        <w:br/>
      </w:r>
      <w:r>
        <w:t>শারীরিক ও মানসিক সুছষ্থতার প্রত্যয়নপত্রসহ আবেদন দাখিল করতে হবে। শর্ত থাকে যে, এক সাথে এক বছরের বেশি</w:t>
        <w:br/>
      </w:r>
      <w:r>
        <w:br/>
      </w:r>
      <w:r>
        <w:t>চাকুরী বর্ধিত করা যাবে না এবং ৬৫ বছরের উর্ধ্বে কারো চাকুরী বৃদ্ধি করা যাবে না। এ চাকুরী বর্ধিতকরণ চুক্তিভিত্তিক ও</w:t>
        <w:br/>
      </w:r>
      <w:r>
        <w:br/>
      </w:r>
      <w:r>
        <w:t>নির্ধারিত বেতনে কার্যকর হবে ।</w:t>
        <w:br/>
      </w:r>
      <w:r>
        <w:br/>
      </w:r>
      <w:r>
        <w:t>২১। অপরাধ ও শাস্তিমূলক ব্যবস্থা ৷ একজন শিক্ষক , কর্মকর্তা ও কর্মচারীর বিরুদ্ধে পরিচালনা পর্ধদ পেশাগত</w:t>
        <w:br/>
      </w:r>
      <w:r>
        <w:br/>
      </w:r>
      <w:r>
        <w:t>অসদাচরণ অথবা নৈতিক স্থলনের জন্য শাস্তিমূলক ব্যবস্থা গ্রহণ করতে পারবেন ।</w:t>
        <w:br/>
      </w:r>
      <w:r>
        <w:br/>
      </w:r>
      <w:r>
        <w:t>ক। পেশাগত অসদাচরণ নিম্নোক্ত অভিযোগসমূহ পেশাগত অসদাচরণ হিসেবে বিবেচিত হবে:</w:t>
        <w:br/>
      </w:r>
      <w:r>
        <w:br/>
      </w:r>
      <w:r>
        <w:t>(১) ক্লাস গ্রহণের সময়ানুবর্তিতার অভাব কিংবা ক্লাস চলাকালে অন্য কোন কাজে ব্যস্ত থাকা ।</w:t>
        <w:br/>
      </w:r>
      <w:r>
        <w:br/>
      </w:r>
      <w:r>
        <w:t>(২) যুক্তিসংগত কারণ ব্যতিরেকে বিনা অনুমতিতে কর্তব্য হতে অনুপস্থিত থাকা ।</w:t>
        <w:br/>
      </w:r>
      <w:r>
        <w:br/>
      </w:r>
      <w:r>
        <w:t>(৩) কর্তব্য পালনে অদক্ষতা , অবহেলা বা উদাসীনতা ৷</w:t>
        <w:br/>
      </w:r>
      <w:r>
        <w:br/>
      </w:r>
      <w:r>
        <w:t>(8) যুক্তিসংগত কারণ ব্যতিরেকে পূর্বে অবহিতকরণ ব্যতীত ছুটির মেয়াদ বৃদ্ধিকরণ।</w:t>
        <w:br/>
      </w:r>
      <w:r>
        <w:br/>
      </w:r>
      <w:r>
        <w:t>(৫) অধ্যক্ষ কিংবা পরিচালনা পর্ষদের কোন বৈধ ও যুক্তিসঙ্গত নির্দেশ একাকী অথবা অন্যান্যদের সহযোগে অমান্য</w:t>
        <w:br/>
      </w:r>
      <w:r>
        <w:br/>
      </w:r>
      <w:r>
        <w:t>করা।</w:t>
        <w:br/>
      </w:r>
      <w:r>
        <w:br/>
      </w:r>
      <w:r>
        <w:t>(৬) কর্তৃপক্ষের পূর্বানুমতি ব্যতিরেকে খণ্ডকালীন কার্যাদী, ব্যক্তিগত ব্যবসাদি এবং সরকারি বিধি</w:t>
        <w:br/>
      </w:r>
      <w:r>
        <w:br/>
      </w:r>
      <w:r>
        <w:t>লজ্ঘন করে ইত্যাদিতে নিযুক্ত হওয়া ।</w:t>
        <w:br/>
      </w:r>
      <w:r>
        <w:br/>
      </w:r>
      <w:r>
        <w:t>(৬) স্থূল ও কলেজের কোন সম্পদ অপচয় করা বা কোন প্রকার বৈধ ক্ষমতা ব্যতীত ব্যবহার করা ।</w:t>
        <w:br/>
      </w:r>
      <w:r>
        <w:br/>
      </w:r>
      <w:r>
        <w:t>(৭) শিক্ষক, কর্মকর্তা ও কর্মচারী এবং ছাত্র-ছাত্রীদের মাঝে বিশৃঙ্খলা অথবা নৈতিক অবক্ষয় সৃষ্টি</w:t>
        <w:br/>
      </w:r>
      <w:r>
        <w:br/>
      </w:r>
      <w:r>
        <w:t>করতে পারে এমন কোন কার্যে লিপ্ত হওয়া ।</w:t>
        <w:br/>
      </w:r>
      <w:r>
        <w:br/>
      </w:r>
      <w:r>
        <w:t>(৮) রাজনৈতিক দল বা গোষ্ঠী বা এরূপ কোন কর্মকাণ্ডের সাথে যুক্ত হওয়া কিংবা ব্যক্তিগত অথবা</w:t>
        <w:br/>
      </w:r>
      <w:r>
        <w:br/>
      </w:r>
      <w:r>
        <w:t>রাজনৈতিক / গোষ্ঠীগত ফায়দা হাসিলের উদ্দেশ্যে প্রত্যক্ষ কিংবা পরোক্ষভাবে, শিক্ষক, শিক্ষার্থী ও</w:t>
        <w:br/>
      </w:r>
      <w:r>
        <w:br/>
      </w:r>
      <w:r>
        <w:t>কর্মচারীবৃন্দকে বিক্ষুদ্ধ , উত্তেজিত বা প্ররোচনাদান / প্রেষণামূলক যে কোন প্রচারে লিপ্ত হওয়া ।</w:t>
        <w:br/>
      </w:r>
      <w:r>
        <w:br/>
      </w:r>
      <w:r>
        <w:t>(৯) ছাত্র-ছাত্রীদের শারীরিক ও মানসিক নির্যাতন করা ।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(১০) প্রতিষ্ঠানের ভাবমূর্তি ও সুনাম ক্ষু্র করে এমন কোন কর্মকাণ্ডে লিপ্ত হওয়া ।</w:t>
        <w:br/>
      </w:r>
      <w:r>
        <w:br/>
      </w:r>
      <w:r>
        <w:t>খ। নৈতিক স্বলন। নৈতিক স্থলন বলতে সাধারণভাবে নৈতিক চরিত্রের দুর্বলতা, যৌন বিকৃতি, যৌন</w:t>
        <w:br/>
      </w:r>
      <w:r>
        <w:br/>
      </w:r>
      <w:r>
        <w:t>হয়রানি, অবক্ষয়, চুরি, আত্মসাৎ, প্রতারণা, মিথ্যা, ছলচাতুরির আশ্রয় নেওয়া, পরীক্ষায় অসদুপায় অবলম্বনে</w:t>
        <w:br/>
      </w:r>
      <w:r>
        <w:br/>
      </w:r>
      <w:r>
        <w:t>সহযোগিতা ইত্যাদি বুঝাবে।</w:t>
        <w:br/>
      </w:r>
      <w:r>
        <w:br/>
      </w:r>
      <w:r>
        <w:t>২২। শাস্তিরপ্রকারভেদ। অপরাধের মাত্রানুসারে অভিযুক্ত শিক্ষক, কর্মকর্তা ও কর্মচারীকে নিম্নের এক বা একাধিক</w:t>
        <w:br/>
      </w:r>
      <w:r>
        <w:br/>
      </w:r>
      <w:r>
        <w:t>শান্তি প্রদান করা যাবে:</w:t>
        <w:br/>
      </w:r>
      <w:r>
        <w:br/>
      </w:r>
      <w:r>
        <w:t>ক। তিরস্কার (0]035010)।</w:t>
        <w:br/>
      </w:r>
      <w:r>
        <w:br/>
      </w:r>
      <w:r>
        <w:t>খ। বার্ষিক বেতন প্রবৃদ্ধি স্থগিত ([17010171011117010 0) ।</w:t>
        <w:br/>
      </w:r>
      <w:r>
        <w:br/>
      </w:r>
      <w:r>
        <w:t>গ। আর্থিক ক্ষয়ক্ষতির পরিপ্রেক্ষিতে ক্ষতিপূরণ আদায় (1২০০০"০1৮ 01 €01110017580017) ।</w:t>
        <w:br/>
      </w:r>
      <w:r>
        <w:br/>
      </w:r>
      <w:r>
        <w:t>ঘ। চাকুরী থেকে অপসারণ (২0170 01) ৷</w:t>
        <w:br/>
      </w:r>
      <w:r>
        <w:br/>
      </w:r>
      <w:r>
        <w:t>ঙ। চাকুরী থেকে বরখাস্ত (17150173150) ৷</w:t>
        <w:br/>
      </w:r>
      <w:r>
        <w:br/>
      </w:r>
      <w:r>
        <w:t>চ। অর্থদণ্ড (110)</w:t>
        <w:br/>
      </w:r>
      <w:r>
        <w:br/>
      </w:r>
      <w:r>
        <w:t>ছ। কথেকে গ কব্রমিকে বর্ণিত শাস্তি লঘুদণ্ড এবং ঘ., থেকে চ কব্রমিকে বর্ণিত শাস্তি গুরুদণ্ড বলে বিবেচিত</w:t>
        <w:br/>
      </w:r>
      <w:r>
        <w:br/>
      </w:r>
      <w:r>
        <w:t>হবে। গুরুতর অসদাচরণ অথবা নৈতিক স্থলনজনিত অপরাধ হলে গুরুদণ্ড আরোপ করা যাবে। শর্ত থাকে যে.</w:t>
        <w:br/>
      </w:r>
      <w:r>
        <w:br/>
      </w:r>
      <w:r>
        <w:t>এমপিও ভূক্ত শিক্ষক / কর্মকর্তা / কর্মচারীকে এরূপ গুরুদণ্ড আরোপের চূড়ান্ত সিদ্ধান্ত গ্রহণের পূর্বে তা শিক্ষাবোর্ড /</w:t>
        <w:br/>
      </w:r>
      <w:r>
        <w:br/>
      </w:r>
      <w:r>
        <w:t>বিশ্ববিদ্যালয় কর্তৃক অনুমোদিত হতে হবে।</w:t>
        <w:br/>
      </w:r>
      <w:r>
        <w:br/>
      </w:r>
      <w:r>
        <w:t>২৩। সামাজিক যোগাযোগ মাধ্যম ব্যবহারের নীতিমালা ৷ তথ্য ও যোগাযোগ প্রযুক্তির অগ্রগতের এই সময়ে</w:t>
        <w:br/>
      </w:r>
      <w:r>
        <w:br/>
      </w:r>
      <w:r>
        <w:t>ইন্টারনেটের ব্যবহার মানুষের দৈনন্দিন জীবন-যাপনে বৈপ্লবিক পরিবর্তন এনেছে। যোগাযোগ স্থাপনের পাশাপাশি বিবিধ</w:t>
        <w:br/>
      </w:r>
      <w:r>
        <w:br/>
      </w:r>
      <w:r>
        <w:t>বিনোদনের সুবিধা থাকার কারণে ইলেকট্রনিক গেজেট ও সামাজিক যোগাযোগ মাধ্যমের ব্যবহার দিন দিন বৃদ্ধি পাচ্ছে</w:t>
        <w:br/>
      </w:r>
      <w:r>
        <w:br/>
      </w:r>
      <w:r>
        <w:t>পেশাগত এবং ব্যক্তিগত প্রয়োজনেও অনেকে ইলেক্ট্রনিক গেজেট ও সামাজিক যোগাযোগ মাধ্যম ব্যবহার করেন। তবে</w:t>
        <w:br/>
      </w:r>
      <w:r>
        <w:br/>
      </w:r>
      <w:r>
        <w:t>অসতর্কভাবে কিংবা অতিমাত্রায় সামাজিক যোগাযোগ মাধ্যম ব্যবহারের ফলে ব্যক্তি, পরিবার, প্রতিষ্ঠান কিংবা রাষ্ট্রের</w:t>
        <w:br/>
      </w:r>
      <w:r>
        <w:br/>
      </w:r>
      <w:r>
        <w:t>নিরাপত্তা হুমকির মুখেও পড়তে পারে । কাজেই এই প্রতিষ্ঠানে কর্মরত সকল পদবির ব্যক্তিবর্গ কর্তৃক ইলেকট্রনিক গেজেট ও</w:t>
        <w:br/>
      </w:r>
      <w:r>
        <w:br/>
      </w:r>
      <w:r>
        <w:t>সামাজিক যোগাযোগের মাধ্যম ব্যবহারের মাধ্যমে তথ্য আদান-প্রদানে সর্বদা সতর্ক থাকা আবশ্যক ।</w:t>
        <w:br/>
      </w:r>
      <w:r>
        <w:br/>
      </w:r>
      <w:r>
        <w:t>২৪। সংজ্ঞা।</w:t>
        <w:br/>
      </w:r>
      <w:r>
        <w:br/>
      </w:r>
      <w:r>
        <w:t>ও</w:t>
        <w:br/>
      </w:r>
      <w:r>
        <w:br/>
      </w:r>
      <w:r>
        <w:t>ক। ইলেকট্রনিক গেজেট। যে কোনো সেলফোন, কম্পিউটার, আইপ্যাড, ট্যাবলেট, হ্যান্ডফোন এবং</w:t>
        <w:br/>
      </w:r>
      <w:r>
        <w:br/>
      </w:r>
      <w:r>
        <w:t>অন্যান্য গেজেট যার মাধ্যমে তথ্য, ভিডিও , বার্তা , ছবি ইত্যাদি আদান-প্রদান করা যায় ও ভবিষ্যতে উদ্ভাবিত</w:t>
        <w:br/>
      </w:r>
      <w:r>
        <w:br/>
      </w:r>
      <w:r>
        <w:t>অনুরূপ বৈশিষ্ট্যের যে কোনো ধরনের সরঞ্জাম / উপকরণ ইলেক্ট্রনিক গেজেট হিসেবে এ নীতিমালায় অন্তর্ভুক্ত</w:t>
        <w:br/>
      </w:r>
      <w:r>
        <w:br/>
      </w:r>
      <w:r>
        <w:t>হবে।</w:t>
        <w:br/>
      </w:r>
      <w:r>
        <w:br/>
      </w:r>
      <w:r>
        <w:t>খ। যোগাযোগ মাধ্যম। ইন্টারনেট (ভাইবার, স্কাইপ, ট্যাংগো, মেসেঞ্জার, হোয়াটসআ্যাপ, ফ্লিকার,</w:t>
        <w:br/>
      </w:r>
      <w:r>
        <w:br/>
      </w:r>
      <w:r>
        <w:t>লিংকড ইন, ইনস্ট্রাগাম, ই-মেইল, ফেসবুক, টুইটার ইত্যাদি), ল্যান্ডলাইন সিমকার্ড, বেতার তরঙ্গ এবং</w:t>
        <w:br/>
      </w:r>
      <w:r>
        <w:br/>
      </w:r>
      <w:r>
        <w:t>ভবিষ্যতে উদ্ভাবিত মাধ্যম যা ব্যবহার করে যোগাযোগ ও তথ্য আদান-প্রদান করা যাবে তা যোগাযোগ মাধ্যম</w:t>
        <w:br/>
      </w:r>
      <w:r>
        <w:br/>
      </w:r>
      <w:r>
        <w:t>হিসেবে বিবেচিত হবে ।</w:t>
        <w:br/>
      </w:r>
      <w:r>
        <w:br/>
      </w:r>
      <w:r>
        <w:t>২৫। ইলেক্ট্রনিক গেজেট ও সামাজিক যোগাযোগ মাধ্যম ব্যবহারের ঝুঁকিসমূহ ৷ ইলেকট্রনিক গেজেট ও সামাজিক</w:t>
        <w:br/>
      </w:r>
      <w:r>
        <w:br/>
      </w:r>
      <w:r>
        <w:t>যোগাযোগ মাধ্যম ব্যবহারের ঝুঁকিসমূহ নিম্নরূপঃ</w:t>
        <w:br/>
      </w:r>
      <w:r>
        <w:br/>
      </w:r>
      <w:r>
        <w:t>ক। ইলেক্ট্রনিক গেজেট ব্যবহার করে যে কোনো স্পর্শকাতর ফাইল অতি সহজেই স্থানান্তর করা সম্ভব৷</w:t>
        <w:br/>
      </w:r>
      <w:r>
        <w:br/>
      </w:r>
      <w:r>
        <w:t>খ। সাধারণ থেকে শুরু করে বিভিন্ন স্পর্শকাতর দায়িত্ব পালনকালে বিভিন্ন পেশাজীবী কর্তৃক ইলেকট্রনিক</w:t>
        <w:br/>
      </w:r>
      <w:r>
        <w:br/>
      </w:r>
      <w:r>
        <w:t>গেজেট ও সামাজিক যোগাযোগ মাধ্যমের যথেচ্ছা ব্যবহার পেশাগত পরিবেশ ও দক্ষতা বৃদ্ধির ক্ষেত্রে কখনো</w:t>
        <w:br/>
      </w:r>
      <w:r>
        <w:br/>
      </w:r>
      <w:r/>
      <w:r>
        <w:br/>
      </w:r>
    </w:p>
    <w:p>
      <w:r>
        <w:br w:type="page"/>
      </w:r>
    </w:p>
    <w:p>
      <w:pPr/>
      <w:r>
        <w:t xml:space="preserve"> </w:t>
      </w:r>
      <w:r>
        <w:t>গ। সামাজিক যোগাযোগ মাধ্যমে অনেকে নিজের পরিচয় তুলে ধরছে এবং নিজেদের পরিচয় সবার জন্য</w:t>
        <w:br/>
      </w:r>
      <w:r>
        <w:br/>
      </w:r>
      <w:r>
        <w:t>উন্মুক্ত করে দিচ্ছেন যা হুমকিস্বরূপ ।</w:t>
        <w:br/>
      </w:r>
      <w:r>
        <w:br/>
      </w:r>
      <w:r>
        <w:t>ঘ। ইলেকট্রনিক গেজেটে জিপিএস / লোকেশন সার্ভিস সচল রাখার মাধ্যমে অনেকে স্বয়ংক্রিয়ভাবে তাদের</w:t>
        <w:br/>
      </w:r>
      <w:r>
        <w:br/>
      </w:r>
      <w:r>
        <w:t>অবস্থান সামাজিক যোগাযোগ মাধ্যমে প্রকাশ করে দিচ্ছেন যা সার্বিক নিরাপত্তার জন্য হুমকিস্বরূপ।</w:t>
        <w:br/>
      </w:r>
      <w:r>
        <w:br/>
      </w:r>
      <w:r>
        <w:t>ঙ৬। জিওযট্যাগিং সম্বলিত ছবি, ভিডিও, টেক্সট মেসেজ, ই-মেইল ইত্যাদি সামাজিক যোগাযোগ মাধ্যম /</w:t>
        <w:br/>
      </w:r>
      <w:r>
        <w:br/>
      </w:r>
      <w:r>
        <w:t>ইন্টারনেটে আপলোড / আদান-প্রদান এর মাধ্যমে অনেকে নিজের প্রতিষ্ঠানের স্থাপনার নির্ভুল ভৌগোলিক অবস্থান</w:t>
        <w:br/>
      </w:r>
      <w:r>
        <w:br/>
      </w:r>
      <w:r>
        <w:t>প্রকাশ করেন।</w:t>
        <w:br/>
      </w:r>
      <w:r>
        <w:br/>
      </w:r>
      <w:r>
        <w:t>চ। জীবনযাত্রা / সরকার / প্রতিরক্ষা বাহিনী / রাজনীতি / ধর্ম সম্পর্কে নেতিবাচক ও তথ্যপূর্ণ ব্লগ, যেমন:</w:t>
        <w:br/>
      </w:r>
      <w:r>
        <w:br/>
      </w:r>
      <w:r>
        <w:t>লেখা / ছবি / ভিডিও / বিভিন্ন লিংক ইত্যাদি) পোস্ট এবং অনলাইন পত্রিকায় মতামত প্রদান করার মাধ্যমে</w:t>
        <w:br/>
      </w:r>
      <w:r>
        <w:br/>
      </w:r>
      <w:r>
        <w:t>অনেক সময় প্রতিষ্ঠানের ভাবমূর্তি ক্ষুণ্ন এবং নিরাপত্তা বিঘ্নিত হতে পারে।</w:t>
        <w:br/>
      </w:r>
      <w:r>
        <w:br/>
      </w:r>
      <w:r>
        <w:t>ছ। বৈরী গোয়েন্দা সংস্থা (1109110 [1101]18017006 ও01%1006) / সন্ত্রাসী সংগঠন ওপেন সোর্সে</w:t>
        <w:br/>
      </w:r>
      <w:r>
        <w:br/>
      </w:r>
      <w:r>
        <w:t>ব্যবহারকারীর সামাজিক যোগাযোগ মাধ্যম, ব্লগ ও ফোরাম ইত্যাদি ব্রাউজিং এবং হ্যাকিং এর মাধ্যমে বিভিন্ন</w:t>
        <w:br/>
      </w:r>
      <w:r>
        <w:br/>
      </w:r>
      <w:r>
        <w:t>গুরুত্বপূর্ণ ও সংবেদনশীল তথ্য সংগ্রহের প্রচেষ্টায় সর্বদা লিপ্ত থাকে৷</w:t>
        <w:br/>
      </w:r>
      <w:r>
        <w:br/>
      </w:r>
      <w:r>
        <w:t>জ। অত্র প্রতিষ্ঠানে কর্মরত ব্যক্তিবর্গ কর্তৃক প্রদানকৃত ব্যক্তিগত, পারিবারিক ও প্রাতিষ্ঠানিক তথ্যাদি , ছবি ও</w:t>
        <w:br/>
      </w:r>
      <w:r>
        <w:br/>
      </w:r>
      <w:r>
        <w:t>ভিডিও বিভিন্ন অনাকাঙ্ক্ষিত ওয়েবসাইট কর্তৃক অসৎ উদ্দেশ্যে ব্যবহার এবং বিভিন্ন ব্যক্তি দ্বারা উক্ত তথ্যাদি</w:t>
        <w:br/>
      </w:r>
      <w:r>
        <w:br/>
      </w:r>
      <w:r>
        <w:t>সংকলন করে [310 [1) তৈরি ও ব্যবহারের ঝুঁকি রয়েছে।</w:t>
        <w:br/>
      </w:r>
      <w:r>
        <w:br/>
      </w:r>
      <w:r>
        <w:t>ঝ। বিভিন্ন তথ্য ও কর্মকাণ্ডের ছবি (দাপ্তরিক কার্যক্রম, প্রশিক্ষণ / অনুশীলন ও অন্যান্য সরঞ্জামাদির ছবি</w:t>
        <w:br/>
      </w:r>
      <w:r>
        <w:br/>
      </w:r>
      <w:r>
        <w:t>ইত্যাদি) অননুমোদিত ব্যক্তির সাথে আদান-প্রদানের মাধ্যমে প্রতিষ্ঠানের গোপনীয়তা / নিরাপত্তা বিঘ্নিত হতে</w:t>
        <w:br/>
      </w:r>
      <w:r>
        <w:br/>
      </w:r>
      <w:r>
        <w:t>পারে।</w:t>
        <w:br/>
      </w:r>
      <w:r>
        <w:br/>
      </w:r>
      <w:r>
        <w:t>এ । সামাজিক যোগাযোগ মাধ্যমে অনেক ব্যক্তি লোভের বশবততী হয়ে বিভিন্ন ব্যক্তি/কোম্পানীর সাথে অবৈধ</w:t>
        <w:br/>
      </w:r>
      <w:r>
        <w:br/>
      </w:r>
      <w:r>
        <w:t>লেনদেনে জড়িয়ে পড়ে প্রতারিত হচ্ছেন যা ভবিষ্যতে প্রকট আকার ধারণ করতে পারে।</w:t>
        <w:br/>
      </w:r>
      <w:r>
        <w:br/>
      </w:r>
      <w:r>
        <w:t>ট। ইলেক্ট্রনিক গেজেট ও সামাজিক যোগাযোগ মাধ্যম ব্যবহারের মাধ্যমে অনেক ব্যক্তি বিবাহ বহির্ভূত বিভিন্ন</w:t>
        <w:br/>
      </w:r>
      <w:r>
        <w:br/>
      </w:r>
      <w:r>
        <w:t>অনাকাঙ্ক্ষিত সম্পর্কে জড়িয়ে পড়ছেন । ফলশ্রুতিতে পারিবারিক অশান্তিসহ বিবাহ বিচ্ছেদের ঘটনা বৃদ্ধি পাচ্ছে।</w:t>
        <w:br/>
      </w:r>
      <w:r>
        <w:br/>
      </w:r>
      <w:r>
        <w:t>ঠ। অনেকে অফিস সময়েও সামাজিক যোগাযোগ মাধ্যম ব্যবহার করেন যা পেশাগত কর্মকাণ্ডে নেতিবাচক</w:t>
        <w:br/>
      </w:r>
      <w:r>
        <w:br/>
      </w:r>
      <w:r>
        <w:t>প্রভাব ফেলছে।</w:t>
        <w:br/>
      </w:r>
      <w:r>
        <w:br/>
      </w:r>
      <w:r>
        <w:t>ড। মাত্রাতিরিক্ত হারে ফেসবুকের ন্যায় বিভিন্ন ওয়েবসাইট ব্যবহারে অনেকের মধ্যে এক প্রকার আসক্তির সৃষ্টি</w:t>
        <w:br/>
      </w:r>
      <w:r>
        <w:br/>
      </w:r>
      <w:r>
        <w:t>হয়েছে যা প্রত্যাশিত পেশাগত মান অর্জনে বাধার সৃষ্টি করতে পারে।</w:t>
        <w:br/>
      </w:r>
      <w:r>
        <w:br/>
      </w:r>
      <w:r>
        <w:t>ঢ। সামাজিক যোগাযোগ মাধ্যমে সংশ্লিষ্ট ব্যক্তিবর্গের ঠিকানা ব্যবহার করে রাষ্ট্রদ্রোহী/জঙ্গিবাদ/মৌলবাদী</w:t>
        <w:br/>
      </w:r>
      <w:r>
        <w:br/>
      </w:r>
      <w:r>
        <w:t>প্রচারণা করা হতে পারে।</w:t>
        <w:br/>
      </w:r>
      <w:r>
        <w:br/>
      </w:r>
      <w:r>
        <w:t>ণ। সামাজিক যোগাযোগ মাধ্যমের দ্বারা স্বার্থান্বেষী মহল রাষ্ট্রবিরোধী বিভিন্ন সমালোচনা / অপপ্রচার চালিয়ে</w:t>
        <w:br/>
      </w:r>
      <w:r>
        <w:br/>
      </w:r>
      <w:r>
        <w:t>থাকে । ফলে অনেকে রাষ্ট্র ও সরকার সংক্রান্ত অপপ্রচার / গুজবের শিকার হতে পারে। হ্যাকটিভিস্টস্‌ এই জাতীয়</w:t>
        <w:br/>
      </w:r>
      <w:r>
        <w:br/>
      </w:r>
      <w:r>
        <w:t>যোগাযোগকে কাজে লাগিয়ে সংস্থা তথা রাষ্ট্রের ক্ষতি সাধনের প্রয়াস পায়।</w:t>
        <w:br/>
      </w:r>
      <w:r>
        <w:br/>
      </w:r>
      <w:r>
        <w:t>ত। সামাজিক যোগাযোগ মাধ্যমে অশ্লীলতার প্রতি আসক্তি / সম্পৃক্ততা বৃদ্ধি পেলে সুষ্থ এবং সুশৃঙ্খল পরিবেশ</w:t>
        <w:br/>
      </w:r>
      <w:r>
        <w:br/>
      </w:r>
      <w:r>
        <w:t>বজায় থাকে না।</w:t>
        <w:br/>
      </w:r>
      <w:r>
        <w:br/>
      </w:r>
      <w:r>
        <w:t>২৬। ইলেকট্রনিক গেজেট ও সামাজিক যোগাযোগ মাধ্যম ব্যবহার সংক্রান্ত নীতিমালা। এই প্রতিষ্ঠানের সকল স্থায়ী /</w:t>
        <w:br/>
      </w:r>
      <w:r>
        <w:br/>
      </w:r>
      <w:r>
        <w:t>অস্থায়ী শিক্ষক , কর্মকর্তা এবং কর্মচারীর জন্য ইলেক্ট্রনিক গেজেট ও সামাজিক যোগাযোগ মাধ্যম ব্যবহার সংক্রান্ত</w:t>
        <w:br/>
      </w:r>
      <w:r>
        <w:br/>
      </w:r>
      <w:r>
        <w:t>নিম্নলিখিত নীতিমালা প্রণয়ন করা হলো:</w:t>
        <w:br/>
      </w:r>
      <w:r>
        <w:br/>
      </w:r>
      <w:r>
        <w:t>ক। ইলেক্ট্রনিক গেজেট ও সিম ।</w:t>
        <w:br/>
      </w:r>
      <w:r>
        <w:br/>
      </w:r>
      <w:r>
        <w:t>টা মা</w:t>
        <w:br/>
      </w:r>
      <w:r>
        <w:br/>
      </w:r>
      <w:r>
        <w:t>(১) যে কোনো ধরণের ইলেক্ট্রনিক গেজেট ব্যবহার করা যাবে।</w:t>
        <w:br/>
      </w:r>
      <w:r>
        <w:br/>
      </w:r>
      <w:r>
        <w:t>(২) সর্বোচ্চ দুইটি ব্যক্তিগত সিম ব্যবহার করা যাবে ।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খ। নীতিমালার অন্তর্তক্তি ব্যক্তিবর্গ ।</w:t>
        <w:br/>
      </w:r>
      <w:r>
        <w:br/>
      </w:r>
      <w:r>
        <w:t>(১) প্রতিষ্ঠানের সকল সদস্য ।</w:t>
        <w:br/>
      </w:r>
      <w:r>
        <w:br/>
      </w:r>
      <w:r>
        <w:t>(২) প্রতিষ্ঠানে অধ্যয়ণরত সকল শিক্ষার্থী (কোনো ইলেকট্রনিক গেজেট বহন ও ব্যবহার করতে পারবে</w:t>
        <w:br/>
      </w:r>
      <w:r>
        <w:br/>
      </w:r>
      <w:r>
        <w:t>না)।</w:t>
        <w:br/>
      </w:r>
      <w:r>
        <w:br/>
      </w:r>
      <w:r>
        <w:t>গ। প্রক্রিয়া।</w:t>
        <w:br/>
      </w:r>
      <w:r>
        <w:br/>
      </w:r>
      <w:r>
        <w:t>জ০০০০০০০০০০০০০০০।</w:t>
        <w:br/>
      </w:r>
      <w:r>
        <w:br/>
      </w:r>
      <w:r>
        <w:t>[</w:t>
        <w:br/>
      </w:r>
      <w:r>
        <w:br/>
      </w:r>
      <w:r>
        <w:t>(১) দেশের প্রচলিত আইন / নির্দেশনা মেনে সিম ব্রয় করতে হবে এবং কেবল নিজ নামে</w:t>
        <w:br/>
      </w:r>
      <w:r>
        <w:br/>
      </w:r>
      <w:r>
        <w:t>নিবন্ধনকৃত সিম ব্যবহার করা যাবে।</w:t>
        <w:br/>
      </w:r>
      <w:r>
        <w:br/>
      </w:r>
      <w:r>
        <w:t>(২) সিম হারিয়ে গেলে তা ২৪ ঘণ্টার মধ্যে কর্তৃপক্ষকে জানাতে হবে।</w:t>
        <w:br/>
      </w:r>
      <w:r>
        <w:br/>
      </w:r>
      <w:r>
        <w:t>(৩) হারানো সিম অবশ্যই চূড়ান্তভাবে অচল/অকার্যকর করতে হবে।</w:t>
        <w:br/>
      </w:r>
      <w:r>
        <w:br/>
      </w:r>
      <w:r>
        <w:t>(8) সিম সরবরাহকারী অপারেটর ব্যতীত অন্য কোনো স্থানে সিম (01016) করা যাবে না।</w:t>
        <w:br/>
      </w:r>
      <w:r>
        <w:br/>
      </w:r>
      <w:r>
        <w:t>ঘ। ইলেকট্রনিক গেজেট ও সামাজিক যোগাযোগ মাধ্যম ব্যবহারের ক্ষেত্রে করণীয় ।</w:t>
        <w:br/>
      </w:r>
      <w:r>
        <w:br/>
      </w:r>
      <w:r>
        <w:t>বস</w:t>
        <w:br/>
      </w:r>
      <w:r>
        <w:br/>
      </w:r>
      <w:r>
        <w:t>(১) অসংবেদনশীল জায়গা যেমন অফিস, স্টোর প্রভৃতি স্থানে শুধু জরুরী ব্যক্তিগত প্রয়োজনে</w:t>
        <w:br/>
      </w:r>
      <w:r>
        <w:br/>
      </w:r>
      <w:r>
        <w:t>ইলেকট্রনিক গেজেট ব্যবহার করা যাবে।</w:t>
        <w:br/>
      </w:r>
      <w:r>
        <w:br/>
      </w:r>
      <w:r>
        <w:t>(২) প্রতিষ্ঠানের সকল সদস্য কর্তৃক বিভিন্ন রাষ্ট্রীয় স্বার্থ পরিপন্থী বিতর্কিত, উগ্রবাদী , জঙ্গী , ধর্মীয় ও</w:t>
        <w:br/>
        <w:t>রাজনৈতিক সংগঠন কর্তৃক পরিচালিত ওয়েবসাইট / পেইজ এর সদস্য হওয়া থেকে বিরত থাকতে হবে</w:t>
        <w:br/>
      </w:r>
      <w:r>
        <w:br/>
      </w:r>
      <w:r>
        <w:t>এবং এ ধরনের ওয়েবসাইট থেকে কোনো তথ্য / ভিডিও ডাউনলোড ও সামাজিক যোগাযোগ মাধ্যমে তা</w:t>
        <w:br/>
      </w:r>
      <w:r>
        <w:br/>
      </w:r>
      <w:r>
        <w:t>শেয়ার করা যাবে না।</w:t>
        <w:br/>
      </w:r>
      <w:r>
        <w:br/>
      </w:r>
      <w:r>
        <w:t>(৩) সকলকে তার ব্যবহৃত অফিসিয়াল / ব্যক্তিগত ইলেক্ট্রনিক গেজেটে কর্তব্যরত অবস্থায়</w:t>
        <w:br/>
      </w:r>
      <w:r>
        <w:br/>
      </w:r>
      <w:r>
        <w:t>জিপিএস/লোকেশন সার্ভিস বন্ধ রাখতে হবে ।</w:t>
        <w:br/>
      </w:r>
      <w:r>
        <w:br/>
      </w:r>
      <w:r>
        <w:t>(8৪) জিওযট্যাগিং ব্যবহারের ফলে ব্যক্তি, বস্তু এবং তথ্যের নিরাপত্তাহানী ঘটার সম্ভাবনা রয়েছে বিধায়</w:t>
        <w:br/>
      </w:r>
      <w:r>
        <w:br/>
      </w:r>
      <w:r>
        <w:t>ইন্টারনেট ব্যবহারকালে জিওট্যাগিং করা থেকে বিরত থাকতে হবে।</w:t>
        <w:br/>
      </w:r>
      <w:r>
        <w:br/>
      </w:r>
      <w:r>
        <w:t>(৫) রুূগিং এর নেতিবাচক প্রভাব থেকে নিরাপদ থাকার জন্য রগিং সাইটে যে কোনো ধরনের পোস্ট</w:t>
        <w:br/>
      </w:r>
      <w:r>
        <w:br/>
      </w:r>
      <w:r>
        <w:t>এবং অনলাইন পত্রিকায় মতামত প্রদান থেকে বিরত থাকতে হবে।</w:t>
        <w:br/>
      </w:r>
      <w:r>
        <w:br/>
      </w:r>
      <w:r>
        <w:t>দয) শৃতপাপরিগই কোনে তথ্য আনলেড কির খাবে না নব! ভব ডি অপরচামমূলক বত প্রলন</w:t>
        <w:br/>
      </w:r>
      <w:r>
        <w:br/>
      </w:r>
      <w:r>
        <w:t>করা যাবে না।</w:t>
        <w:br/>
      </w:r>
      <w:r>
        <w:br/>
      </w:r>
      <w:r>
        <w:t>(৭) ওপেন সোর্সে অহেতুক তথ্য আপলোড করা থেকে বিরত থাকতে হবে এবং হ্যাকিং রোধে</w:t>
        <w:br/>
      </w:r>
      <w:r>
        <w:br/>
      </w:r>
      <w:r>
        <w:t>সতর্কতা অবলম্বন করতে হবে।</w:t>
        <w:br/>
      </w:r>
      <w:r>
        <w:br/>
      </w:r>
      <w:r>
        <w:t>(৮) সেনাসদস্যদের কোনো ইউনিফর্ম পরিহিত ছবি (ওয়েবসাইটে অনুমোদিত ব্যতীত), অফিসিয়াল</w:t>
        <w:br/>
      </w:r>
      <w:r>
        <w:br/>
      </w:r>
      <w:r>
        <w:t>তথ্য , ছবি ও ভিডিও আপলোড করা থেকে বিরত থাকতে হবে।</w:t>
        <w:br/>
      </w:r>
      <w:r>
        <w:br/>
      </w:r>
      <w:r>
        <w:t>(৯) সংশ্লিষ্ট সকলকে সেনাবাহিনী সংক্রান্ত স্পর্শকাতর তথ্য এবং ছবি (গুরুত্বপূর্ণ সামরিক স্থাপনা, অস্ত্র</w:t>
        <w:br/>
      </w:r>
      <w:r>
        <w:br/>
      </w:r>
      <w:r>
        <w:t>এবং সামরিক সরঞ্জামাদির কারিগরি তথ্য , ছবি ইত্যাদি) সামাজিক যোগাযোগ মাধ্যমে আপলোড /</w:t>
        <w:br/>
      </w:r>
      <w:r>
        <w:br/>
      </w:r>
      <w:r>
        <w:t>সংযোজন / প্রদান করা যাবে না।</w:t>
        <w:br/>
      </w:r>
      <w:r>
        <w:br/>
      </w:r>
      <w:r>
        <w:t>(১০) প্রহরীর দায়িত্বে নিয়োজিত ব্যক্তি অনুমোদন ব্যতীত ইলেকট্রনিক গেজেট ব্যবহার করতে পারবে</w:t>
        <w:br/>
      </w:r>
      <w:r>
        <w:br/>
      </w:r>
      <w:r>
        <w:t>না।</w:t>
        <w:br/>
      </w:r>
      <w:r>
        <w:br/>
      </w:r>
      <w:r>
        <w:t>(১১) শিক্ষাদানকালে শ্রেণিকক্ষে ইলেকট্রনিক গেজেট ব্যবহার করা যাবে না (অনুমোদিত ব্যক্তিবর্গ</w:t>
        <w:br/>
      </w:r>
      <w:r>
        <w:br/>
      </w:r>
      <w:r>
        <w:t>ব্যতীত)।</w:t>
        <w:br/>
      </w:r>
      <w:r>
        <w:br/>
      </w:r>
      <w:r>
        <w:t>(১২) সাধারণ যে কোনো তথ্য হীন উদ্দেশ্যে আদান-প্রদান বা আপলোড করা যাবে না।</w:t>
        <w:br/>
      </w:r>
      <w:r>
        <w:br/>
      </w:r>
      <w:r>
        <w:t>(১৩) অফিস সময়ে অতি জরুরী প্রয়োজন ব্যতীত ব্যক্তিগত কাজে ইন্টানেট ব্যবহার করা যাবে না।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(১৪) সামাজিক যোগাযোগ মাধ্যমে সেনাবাহিনী তথা রাষ্ট্র বিরোধী এবং রাজনৈতিক বিষয়ে আলোচনা</w:t>
        <w:br/>
      </w:r>
      <w:r>
        <w:br/>
      </w:r>
      <w:r>
        <w:t>করা যাবে না। যদি কোনো ব্যক্তি উল্লিখিত বিষয়সমূহের উপর আলোচনা করতে চায় তবে তা এড়িয়ে</w:t>
        <w:br/>
      </w:r>
      <w:r>
        <w:br/>
      </w:r>
      <w:r>
        <w:t>যেতে হবে এবং প্রয়োজনবোধে উর্ধ্বতন কর্তৃপক্ষকে অবহিত করতে হবে।</w:t>
        <w:br/>
      </w:r>
      <w:r>
        <w:br/>
      </w:r>
      <w:r>
        <w:t>(১৫) সামাজিক যোগাযোগ মাধ্যমে মিথ্যা পরিচয় (17810 11)) দিয়ে একাউন্ট ব্যবহার করা যাবে না।</w:t>
        <w:br/>
      </w:r>
      <w:r>
        <w:br/>
      </w:r>
      <w:r>
        <w:t>এই নীতিমালা প্রাপ্তির পর জরুরী ভিত্তিতে সকল 7810 11) অকার্যকর করতে হবে।</w:t>
        <w:br/>
      </w:r>
      <w:r>
        <w:br/>
      </w:r>
      <w:r>
        <w:t>(১৬) অধ্যক্ষ তার অধীনস্ত সদস্যদের ইলেকট্রনিক গেজেটসমূহের 11111 নম্বর ডাটাবেজে অন্তর্ভুক্ত</w:t>
        <w:br/>
      </w:r>
      <w:r>
        <w:br/>
      </w:r>
      <w:r>
        <w:t>করবে এবং সার্বক্ষণিক তা হালনাগাদ রাখবেন ।</w:t>
        <w:br/>
      </w:r>
      <w:r>
        <w:br/>
      </w:r>
      <w:r>
        <w:t>(১৭) সামাজিক যোগাযোগ মাধ্যম ব্যবহার করে যেন অপরাধ সংঘটিত না হয় তা পর্যবেক্ষণ,</w:t>
        <w:br/>
      </w:r>
      <w:r>
        <w:br/>
      </w:r>
      <w:r>
        <w:t>সনাক্তকরণ ও নিয়ন্ত্রণের জন্য প্রতিষ্ঠানে দক্ষ জনবল তৈরি করা হবে ।</w:t>
        <w:br/>
      </w:r>
      <w:r>
        <w:br/>
      </w:r>
      <w:r>
        <w:t>(১৮) সর্বোপরি, যে কোনো ক্ষেত্রে 'জাতীয় যোগাযোগ ও তথ্য প্রযুক্তি নীতিমালা ২০০৯” এবং</w:t>
        <w:br/>
      </w:r>
      <w:r>
        <w:br/>
      </w:r>
      <w:r>
        <w:t>'অফিসিয়াল সিক্রেট গ্যাক্ট ১৯২৩” অগ্ৰগণ্য ।</w:t>
        <w:br/>
      </w:r>
      <w:r>
        <w:br/>
      </w:r>
      <w:r>
        <w:t>ঙ। নীতিমালা ভঙ্গের ক্ষেত্রে করণীয় । এই প্রতিষ্ঠানের কোনো সদস্য উপরোক্ত নীতিমালাসমূহ ভঙ্গ করলে</w:t>
        <w:br/>
      </w:r>
      <w:r>
        <w:br/>
      </w:r>
      <w:r>
        <w:t>চাকরিবিধি নিম্নোক্ত ৩০ অনুচ্ছেদ অনুযায়ী শাস্তিমূলক ব্যবস্থা এহণ করা হবে।</w:t>
        <w:br/>
      </w:r>
      <w:r>
        <w:br/>
      </w:r>
      <w:r>
        <w:t>২৭। শাস্তিমূলক ব্যবস্থা প্রতিষ্ঠানোর কোন শিক্ষক, কর্মকর্তা ও কর্মচারী ২১ অনুচ্ছেদে বর্ণিত পেশাগত</w:t>
        <w:br/>
      </w:r>
      <w:r>
        <w:br/>
      </w:r>
      <w:r>
        <w:t>অসদাচরণ ও নৈতিক স্থলনজনিত অপরাধ করেছেন মর্মে প্রতীয়মান হলে অধ্যক্ষ সংশ্লিষ্ট শিক্ষক / কর্মকর্তা / কর্মচারীকে</w:t>
        <w:br/>
      </w:r>
      <w:r>
        <w:br/>
      </w:r>
      <w:r>
        <w:t>অভিযোগের বিষয় উল্লেখ করে লঘু অপরাধের ক্ষেত্রে ৩ দিন এবং গুরুতর অপরাধের ক্ষেত্রে ৭ দিনের সময় দিয়ে কারণ</w:t>
        <w:br/>
      </w:r>
      <w:r>
        <w:br/>
      </w:r>
      <w:r>
        <w:t>দর্শানোর নোটিশ প্রদান করবেন । উক্ত কারণ দর্শানো নোটিশ প্রদানের পর সংশ্লিষ্ট শিক্ষক / কর্মকর্তা / কর্মচারী নির্ধারিত</w:t>
        <w:br/>
      </w:r>
      <w:r>
        <w:br/>
      </w:r>
      <w:r>
        <w:t>সময়ের মধ্যে জবাব দাখিল না করলে অথবা জবাব সন্তোষজনক না হলে পরবর্তী কার্যক্রম গ্রহণার্থে অধ্যক্ষ তা পরিচালনা</w:t>
        <w:br/>
      </w:r>
      <w:r>
        <w:br/>
      </w:r>
      <w:r>
        <w:t>পর্ষদে পেশ করবেন।</w:t>
        <w:br/>
      </w:r>
      <w:r>
        <w:br/>
      </w:r>
      <w:r>
        <w:t>২৮। তদন্ত ও শাস্তিপ্রদান পদ্ধতি । কোন শিক্ষক, কর্মকর্তা ও কর্মচারীর বিরুদ্ধে শাস্তিমূলক ব্যবস্থা গ্রহণের পূর্বে</w:t>
        <w:br/>
      </w:r>
      <w:r>
        <w:br/>
      </w:r>
      <w:r>
        <w:t>সংশ্লিষ্ট শিক্ষক, কর্মকর্তা ও কর্মচারীকে তার বিরুদ্ধে আনীত অভিযোগের বিষয় লিখিতভাবে জানাতে হবে এবং তা</w:t>
        <w:br/>
      </w:r>
      <w:r>
        <w:br/>
      </w:r>
      <w:r/>
      <w:r>
        <w:br/>
      </w:r>
      <w:r>
        <w:t>সদস্য বিশিষ্ট এবং মাধ্যমিক ও উচ্চ মাধ্যমিক শাখার শিক্ষক ও অন্যান্যদের বিরুদ্ধে তদন্তের ক্ষেত্রে তিন সদস্য বিশিষ্ট</w:t>
        <w:br/>
      </w:r>
      <w:r>
        <w:br/>
      </w:r>
      <w:r>
        <w:t>তদন্ত কমিটি গঠন করতে হবে। এরূপ তদন্ত কমিটিতে প্রতিষ্ঠানের দুইজন শিক্ষক এবং গভনিং বডির একজন প্রতিনিধি</w:t>
        <w:br/>
      </w:r>
      <w:r>
        <w:br/>
      </w:r>
      <w:r>
        <w:t>থাকবেন। এমপিওভুক্তির বিষয়ে সরকারী বিধি অনুসরণ করা হবে। তদন্ত কমিটি অভিযোগকারী ও অভিযুক্ত শিক্ষক /</w:t>
        <w:br/>
      </w:r>
      <w:r>
        <w:br/>
      </w:r>
      <w:r>
        <w:t>কর্মকর্তা / কর্মচারীকে নোটিশ দিয়ে শুনানির ব্যবস্থা করবেন এবং সাক্ষ্য-প্রমাণ রেকর্ডভুক্ত করবেন । তদন্ত কমিটি ৩০</w:t>
        <w:br/>
      </w:r>
      <w:r>
        <w:br/>
      </w:r>
      <w:r>
        <w:t>কর্মদবসের মধ্যে তদন্ত প্রতিবেদন দাখিল করবেন । অভিযোগকারী ও অভিযুক্ত শিক্ষক / কর্মকর্তা / কর্মচারী নোটিশ প্রাপ্তির</w:t>
        <w:br/>
      </w:r>
      <w:r>
        <w:br/>
      </w:r>
      <w:r>
        <w:t>পরও শুনানিতে অনুপদ্থিত থাকলে তাদের অনুপস্থিতিতে শুনানি অনুষ্ঠিত হবে এবং তদন্ত কমিটি যেরূপ উপযুক্ত মনে করেন</w:t>
        <w:br/>
      </w:r>
      <w:r>
        <w:br/>
      </w:r>
      <w:r>
        <w:t>সেরূপ তদন্ত প্রতিবেদন প্রদান করবেন । তদন্ত কমিটির নিকট হতে প্রাপ্ত তদন্ত প্রতিবেদন পর্যালোচনা পূর্বক পরিচালনা পর্ষদ</w:t>
        <w:br/>
      </w:r>
      <w:r>
        <w:br/>
      </w:r>
      <w:r>
        <w:t>যেরূপ উপযুক্ত মনে করেন সেরূপ গুরু বা লঘু দণ্ড প্রদানের সিদ্ধান্ত গ্রহণ করবেন। এমপিও ভুক্ত শিক্ষক / কর্মকর্তা /</w:t>
        <w:br/>
      </w:r>
      <w:r>
        <w:br/>
      </w:r>
      <w:r>
        <w:t>কর্মচারীর ক্ষেত্রে চাকুরী হতে বরখাস্ত ও চাকুরী হতে অপসারণের মত শাস্তি আরোপের পূর্বে এ ধরনের সাজার প্রস্তাব শিক্ষা</w:t>
        <w:br/>
      </w:r>
      <w:r>
        <w:br/>
      </w:r>
      <w:r>
        <w:t>বোর্ডের আপিল ও সালিশি কমিটি কর্তৃক পরীক্ষিত এবং শিক্ষাবোর্ড কর্তৃক অনুমোদিত হতে হবে।</w:t>
        <w:br/>
      </w:r>
      <w:r>
        <w:br/>
      </w:r>
      <w:r>
        <w:t>২৯। সাময়িক বরখাস্ত। কোন শিক্ষক, কর্মকর্তা ও কর্মচারীর বিরুদ্ধে তদন্ত চলাকলে পরিচালনা পর্ষদ উপযুক্ত মনে</w:t>
        <w:br/>
      </w:r>
      <w:r>
        <w:br/>
      </w:r>
      <w:r>
        <w:t>করলে উক্ত শিক্ষক , কর্মকর্তা ও কর্মচারীকে সাময়িকভাবে বরখাস্ত করতে পারবেন । এছাড়াও কোন শিক্ষক , কর্মকর্তা ও</w:t>
        <w:br/>
      </w:r>
      <w:r>
        <w:br/>
      </w:r>
      <w:r/>
      <w:r>
        <w:br/>
      </w:r>
      <w:r>
        <w:t>করা যেতে পারে। সাময়িকভাবে বরখাস্তকালীন উক্ত শিক্ষক / কর্মকর্তা / কর্মচারী মূল বেতনের ৫০% সমপরিমাণ খোরাকি</w:t>
        <w:br/>
      </w:r>
      <w:r>
        <w:br/>
      </w:r>
      <w:r>
        <w:t>ভাতাসহ প্রতিষ্ঠান কর্তৃক প্রদত্ত বিশেষ ভাতাদি প্রাপ্য হবেন।</w:t>
        <w:br/>
      </w:r>
      <w:r>
        <w:br/>
      </w:r>
      <w:r>
        <w:t>৩০। আপিল। কোন শিক্ষক / কর্মকর্তা / কর্মচারী পরিচালনা পর্ষদ কর্তৃক গুরু দণ্ডে দণ্ডিত হলে দণ্ড ঘোষণার তারিখ</w:t>
        <w:br/>
      </w:r>
      <w:r>
        <w:br/>
      </w:r>
      <w:r>
        <w:t>হতে ৩০ দিনের মধ্যে এমপিও ভূক্ত শিক্ষক / কর্মকর্তা / কর্মচারীর ক্ষেত্রে শিক্ষাবোর্ডের সালিশি কমিটির নিকট এবং</w:t>
        <w:br/>
      </w:r>
      <w:r>
        <w:br/>
      </w:r>
      <w:r>
        <w:t>এমপিওভুক্ত নন এমন শিক্ষক / কর্মকর্তা / কর্মচারীর ক্ষেত্রে পরিচালনা পর্ষদের সভাপতির নিকট আপিল করতে পারবেন ।</w:t>
        <w:br/>
      </w:r>
      <w:r>
        <w:br/>
      </w:r>
      <w:r>
        <w:t>এমপিওভুক্ত শিক্ষক / কর্মকর্তা / কর্মচারীর ক্ষেত্রে শিক্ষাবোর্ডের সালিশি কমিটি এবং এমপিওভুক্ত নন এমন শিক্ষক /</w:t>
        <w:br/>
      </w:r>
      <w:r>
        <w:br/>
      </w:r>
      <w:r>
        <w:t>কর্মকর্তা / কর্মচারীর ক্ষেত্রে পরিচালনা পর্ষদের সভাপতি যে সিদ্ধান্ত প্রদান করবেন তা সংশ্লিষ্ট সকলের জন্য চূড়ান্ত বলে গণ্য</w:t>
        <w:br/>
      </w:r>
      <w:r>
        <w:br/>
      </w:r>
      <w:r>
        <w:t>হবে।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৩১। অপসারণ ও বরখাস্তের ক্ষেত্রে প্রাপ্য সুবিধাদি ।</w:t>
        <w:br/>
      </w:r>
      <w:r>
        <w:br/>
      </w:r>
      <w:r>
        <w:t>ক। অপসারণ। অপসারণকৃত শিক্ষক, কর্মকর্তা ও কর্মচারীগণ কেবল ভবিষ্যৎ তহবিলের সুবিধা লাভ</w:t>
        <w:br/>
      </w:r>
      <w:r>
        <w:br/>
      </w:r>
      <w:r>
        <w:t>করবেন।</w:t>
        <w:br/>
      </w:r>
      <w:r>
        <w:br/>
      </w:r>
      <w:r>
        <w:t>খ। বরখাসত্ত। বরখাস্তকৃত শিক্ষক, কর্মকর্তা ও কর্মচারীগণ প্রতিষ্ঠান কর্তৃক প্রদেয় কোন আর্থিক সুযোগ সুবিধা</w:t>
        <w:br/>
      </w:r>
      <w:r>
        <w:br/>
      </w:r>
      <w:r>
        <w:t>প্রাপ্য হবেন না।</w:t>
        <w:br/>
      </w:r>
      <w:r>
        <w:br/>
      </w:r>
      <w:r>
        <w:t>৩২। ভবিষ্যৎ তহবিল।</w:t>
        <w:br/>
      </w:r>
      <w:r>
        <w:br/>
      </w:r>
      <w:r>
        <w:t>সর</w:t>
        <w:br/>
      </w:r>
      <w:r>
        <w:br/>
      </w:r>
      <w:r>
        <w:t>ক। ভবিষ্যৎ তহবিল। প্রতিষ্ঠানের প্রত্যেক স্থায়ী শিক্ষক, কর্মকর্তা ও কর্মচারী ভবিষ্যৎ তহবিল খাতে</w:t>
        <w:br/>
      </w:r>
      <w:r>
        <w:br/>
      </w:r>
      <w:r>
        <w:t>জমার অধিকার ভোগ করবেন। মাসিক মূল বেতনের ১০% অর্থ তিনি উক্ত তহবিলে জমা করবেন এবং সমপরিমাণ</w:t>
        <w:br/>
      </w:r>
      <w:r>
        <w:br/>
      </w:r>
      <w:r>
        <w:t>অর্থ প্রতিষ্ঠানের তরফ থেকে তার নামে জমা করা হবে । সংশ্লিষ্ট কর্মচারীর অনুকূলে ব্যাংকে সঞ্চয়ী ও স্থায়ী হিসাবে</w:t>
        <w:br/>
      </w:r>
      <w:r>
        <w:br/>
      </w:r>
      <w:r>
        <w:t>জমাকৃত সাকুল্য অর্থের ব্যাংক মুনাফা তিনি ভোগ করবেন। তবে চাকুরীর মেয়াদকাল ০৫ বছর পূর্ণ হওয়ার আগেই</w:t>
        <w:br/>
        <w:t>কোন শিক্ষক, কর্মকর্তা ও কর্মচারী প্রতিষ্ঠান ত্যাগ করলে তিনি নিজ প্রদত্ত অংশ প্রাপ্য হবেন । তবে চাকুরী হতে</w:t>
        <w:br/>
      </w:r>
      <w:r>
        <w:br/>
      </w:r>
      <w:r>
        <w:t>ইস্তফার নিয়ম ব্যতিরেকে ২ বছরের মধ্যে কেউ চলে গেলে (পিএফ) প্রাপ্ত হবেন না। সবিধ নিয়ম না মানলে</w:t>
        <w:br/>
      </w:r>
      <w:r>
        <w:br/>
      </w:r>
      <w:r>
        <w:t>চেয়ারম্যান গভর্নিং বড়ির সিদ্ধান্তই চূড়ান্ত বলে বিবেচিত হবে ।</w:t>
        <w:br/>
      </w:r>
      <w:r>
        <w:br/>
      </w:r>
      <w:r>
        <w:t>খ। প্রতিনিধি মনোনয়ন। ভবিষ্যৎ তহবিল খোলার সময় প্রত্যেক শিক্ষক , কর্মকর্তা ও কর্মচারী অধ্যক্ষের</w:t>
        <w:br/>
      </w:r>
      <w:r>
        <w:br/>
      </w:r>
      <w:r>
        <w:t>নিকট তার মনোনীত প্রতিনিধি / প্রতিনিধিবৃন্দের তালিকা পেশ করবেন যিনি বা যারা তার মৃত্যুর পর তার হিসাবের</w:t>
        <w:br/>
      </w:r>
      <w:r>
        <w:br/>
      </w:r>
      <w:r>
        <w:t>অনুকূলে গচ্ছিত অর্থ গ্রহণের অধিকার লাভ করবেন । শর্ত থাকে যে, ভবিষ্যৎ তহবিল সংক্রান্ত মনোনয়ন দানের</w:t>
        <w:br/>
      </w:r>
      <w:r>
        <w:br/>
      </w:r>
      <w:r>
        <w:t>সময় সংশ্লিষ্ট শিক্ষক , কর্মকর্তা ও কর্মচারী তার পরিবারের নিকটজনকে মনোনয়ন দান করবেন। আরও শর্ত থাকে</w:t>
        <w:br/>
      </w:r>
      <w:r>
        <w:br/>
      </w:r>
      <w:r>
        <w:t>যে, নিজ পরিবারের কোন আপনজনের অনুপস্থিতিতে সংশ্লিষ্ট শিক্ষক , কর্মকর্তা ও কর্মচারী যে কাউকে মনোনীত</w:t>
        <w:br/>
      </w:r>
      <w:r>
        <w:br/>
      </w:r>
      <w:r>
        <w:t>করতে পারবেন । একাধিক প্রতিনিধি মনোনয়নের ক্ষেত্রে প্রত্যেক প্রতিনিধিকে প্রদেয় অর্থের বণ্টন হার স্পষ্টভাবে</w:t>
        <w:br/>
      </w:r>
      <w:r>
        <w:br/>
      </w:r>
      <w:r>
        <w:t>মনোনয়ন পত্রে উল্লেখ করতে হবে । মনোনয়নপত্র অধ্যক্ষ কর্তৃক প্রতিস্বাক্ষরিত হতে হবে।</w:t>
        <w:br/>
      </w:r>
      <w:r>
        <w:br/>
      </w:r>
      <w:r>
        <w:t>গ। ভবিষ্যৎতহবিল থেকে খণ / অগ্লিমগ্রহণ। সকল স্থায়ী শিক্ষক, কর্মকর্তা ও কর্মচারী যাদের চাকুরীকাল পাঁচ</w:t>
        <w:br/>
      </w:r>
      <w:r>
        <w:br/>
      </w:r>
      <w:r>
        <w:t>বছর পূর্ণ হয়েছে তারা ভবিষ্যৎ তহবিল হতে খণ এহণের সুবিধা পাবেন । কর্তৃপক্ষের অনুমোদনক্রুমে ভবিষ্যৎ তহবিলে</w:t>
        <w:br/>
      </w:r>
      <w:r>
        <w:br/>
      </w:r>
      <w:r>
        <w:t>মোট সঞ্চিত অর্থের নিজ অংশের সর্বোচ্চ ৮০% খণ হিসেবে প্রদান করা যাবে। এরূপ খণ সর্বোচ্চ মাসিক ৪৮ কিস্তিতে</w:t>
        <w:br/>
      </w:r>
      <w:r>
        <w:br/>
      </w:r>
      <w:r>
        <w:t>পরিশোধযোগ্য হবে। মাসিক কিস্তির পরিমাণ তার মোট বেতনের ২০% এর অধিক হবে না। ৫২ বছর বয়সোর্ধ শিক্ষক,</w:t>
        <w:br/>
      </w:r>
      <w:r>
        <w:br/>
      </w:r>
      <w:r>
        <w:t>কর্মকর্তা ও কর্মচারীকে তার ভবিষ্যৎ তহবিলের সঞ্চিত অর্থের নিজ অংশের সর্বোচ্চ ৮০% অপরিশোধযোগ্য খণ হিসেবে</w:t>
        <w:br/>
      </w:r>
      <w:r>
        <w:br/>
      </w:r>
      <w:r>
        <w:t>প্রদান করা যেতে পারে। শর্ত থাকে যে, খণের কিস্তির টাকা পরিশোধের পূর্বে চাকুরীর সমাপ্তি / বরখাস্ত / মৃত্যু /</w:t>
        <w:br/>
      </w:r>
      <w:r>
        <w:br/>
      </w:r>
      <w:r>
        <w:t>পদত্যাগের ক্ষেত্রে ভবিষ্যং তহবিলে সঞ্চিত অর্থ হতে খণের অর্থ সমন্বয় করা হবে।</w:t>
        <w:br/>
      </w:r>
      <w:r>
        <w:br/>
      </w:r>
      <w:r>
        <w:t>৩৩। গ্র্যাচুইটি।</w:t>
        <w:br/>
      </w:r>
      <w:r>
        <w:br/>
      </w:r>
      <w:r>
        <w:t>ক. কেন্দ্রীয় সমন্বয় পরিষদের নির্দেশনা</w:t>
        <w:br/>
      </w:r>
      <w:r>
        <w:br/>
      </w:r>
      <w:r>
        <w:t>১। অবসর গ্রহনকারী কোন শিক্ষক. কর্মকর্তা ও কর্মচারীর চাকুরীকাল ১০ বছর পূর্ণ না হলে এ অবসর সুবিধা প্রাপ্য</w:t>
        <w:br/>
      </w:r>
      <w:r>
        <w:br/>
      </w:r>
      <w:r>
        <w:t>হবে না।</w:t>
        <w:br/>
      </w:r>
      <w:r>
        <w:br/>
      </w:r>
      <w:r>
        <w:t>২। প্রাপ্য কোন শিক্ষক. কর্মকর্তা ও কর্মচারীর কার্যকর চাকুরীকাল কোন ধাপের নির্দিষ্ট বছরের চেয়ে ০৬ (ছয়) মাস</w:t>
        <w:br/>
      </w:r>
      <w:r>
        <w:br/>
      </w:r>
      <w:r>
        <w:t>বা বেশি হলে উক্ত ধাপের জন্য প্রাপ্য আর্থিক সুবিধা থেকে অতিরিক্ত ০১ (এক) মাসের মূল বেতনের সমপরিমান অর্থ প্রাপ্ত</w:t>
        <w:br/>
      </w:r>
      <w:r>
        <w:br/>
      </w:r>
      <w:r>
        <w:t>র্‌</w:t>
        <w:br/>
      </w:r>
      <w:r>
        <w:br/>
      </w:r>
      <w:r>
        <w:t>হবে । তবে তা ০৬ (ছয়) মাসের কম হলে প্রাপ্য হবে না।</w:t>
        <w:br/>
      </w:r>
      <w:r>
        <w:br/>
      </w:r>
      <w:r>
        <w:t>৩। প্রতিষ্ঠানের স্থায়ী পদের সকল এমপিও এবং নন এমপিওভুক্ত শিক্ষক. কর্মকর্তা-কর্মচারীর নিকট থেকে গ্র্যাচুইটি /</w:t>
        <w:br/>
      </w:r>
      <w:r>
        <w:br/>
      </w:r>
      <w:r>
        <w:t>অবসর সুবিধা তহবিলের জন্য টাদা সংগ্রহ করতে হবে ৷ উক্ত চাদার হার হবে বেসিকের ৬% (শতকরা ছয় ভাগ) এবং চাদা</w:t>
        <w:br/>
      </w:r>
      <w:r>
        <w:br/>
      </w:r>
      <w:r>
        <w:t>প্রদানকারী সকল শিক্ষক. কর্মকর্তা-কর্মচারী গ্র্যাচুইটি / অবসর সুবিধা প্রাপ্য হবেন ।</w:t>
        <w:br/>
      </w:r>
      <w:r>
        <w:br/>
      </w:r>
      <w:r>
        <w:t>৪। এমপিওভুক্ত শিক্ষক, কর্মকর্তা-কর্মচারীদের নিকট হতে প্রতিষ্ঠান কর্তৃক প্রদত্ত বেসিকের ৪% (শতকরা চার ভাগ)</w:t>
        <w:br/>
      </w:r>
      <w:r>
        <w:br/>
      </w:r>
      <w:r>
        <w:t>হারে বেসরকারী শিক্ষক-কর্মচারীদের কল্যান ট্রাস্ট ও অবসর সুবিধা তহবিলের জন্য কর্তন করা হবে। ফলশ্রুতিতে</w:t>
        <w:br/>
      </w:r>
      <w:r>
        <w:br/>
      </w:r>
      <w:r>
        <w:t>এমপিওভুক্ত শিক্ষক. কর্মকর্তা-কর্মচারীগণ সরকার কর্তৃক প্রদত্ত কল্যাণ ট্রাস্ট ও অবসর সুবিধা এবং প্রতিষ্ঠান হতে প্রদত্ত</w:t>
        <w:br/>
      </w:r>
      <w:r>
        <w:br/>
      </w:r>
      <w:r>
        <w:t>গ্র্যাচুইটি / অবসর সুবিধা প্রাপ্য হবেন ।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৫। সকল শিক্ষা প্রতিষ্ঠান বর্ণিত নীতিমালার আওতায় প্রাপ্য শিক্ষক, কর্মকর্তা ও কর্মচারীদের গ্র্যাচুইটি / অবসর</w:t>
        <w:br/>
      </w:r>
      <w:r>
        <w:br/>
      </w:r>
      <w:r>
        <w:t>সুবিধা প্রদান করবে। তবে কোন শিক্ষা প্রতিষ্ঠানের আর্থিক সামর্থ্য না থাকলে ও সামর্থ্য অর্জনের সম্ভাবনা না থাকলে</w:t>
        <w:br/>
      </w:r>
      <w:r>
        <w:br/>
      </w:r>
      <w:r>
        <w:t>গ্র্যাচুইটি / অবসর সুবিধার হিসাব অনুযায়ী যে পরিমান দাঁড়াবে. তার ৯০% থেকে ৮০% অর্থ প্রদান করা যেতে পারে।</w:t>
        <w:br/>
      </w:r>
      <w:r>
        <w:br/>
      </w:r>
      <w:r>
        <w:t>বিষয়টি উক্ত প্রতিষ্ঠানের পরিচালনা পর্ষদ নির্ধারণ করবে ।</w:t>
        <w:br/>
      </w:r>
      <w:r>
        <w:br/>
      </w:r>
      <w:r>
        <w:t>৬। কমিটি মনে করে গ্র্যাচুইটি বা অবসর সুবিধা প্রদানের ক্ষেত্রে প্রতিষ্ঠান সমূহের আর্থিক সামর্থ্য বৃদ্ধির জন্য</w:t>
        <w:br/>
      </w:r>
      <w:r>
        <w:br/>
      </w:r>
      <w:r>
        <w:t>প্রয়োজনীয় পদক্ষেপ / পরিকল্পনা গ্রহন করতে হবে ।</w:t>
        <w:br/>
      </w:r>
      <w:r>
        <w:br/>
      </w:r>
      <w:r>
        <w:t>৭। উপরোক্ত নীতিমালাটি ০১ জুলাই ২০১৯ তারিখ থেকে কার্যকর করা হবে।</w:t>
        <w:br/>
      </w:r>
      <w:r>
        <w:br/>
      </w:r>
      <w:r>
        <w:t>অবসর সুবিধার হার : নিম্নোক্ত হারে প্রতিষ্ঠানের সকল স্থায়ী পদের এমপিওভুক্ত ও নন এমপিওভুক্ত কর্মরত শিক্ষক /</w:t>
        <w:br/>
      </w:r>
      <w:r>
        <w:br/>
      </w:r>
      <w:r>
        <w:t>কর্মকর্তা ও কর্মচারীদের অবসর সুবিধা প্রদান করা যেতে পারে:</w:t>
        <w:br/>
      </w:r>
      <w:r>
        <w:br/>
      </w:r>
      <w:r>
        <w:t>ঁ</w:t>
        <w:br/>
        <w:br/>
        <w:t>রা</w:t>
        <w:br/>
        <w:br/>
        <w:t>কাযকাল</w:t>
        <w:br/>
        <w:br/>
        <w:t>প্রাপ্য আর্থিক সুবিধা</w:t>
        <w:br/>
        <w:br/>
        <w:t>১ দশ বছর বা তদুর্ধ্বে কিন্তু এগার বছরের কম ১০ মাসের মূল বেতনের সমপরিমাণ অর্থ</w:t>
        <w:br/>
        <w:t>২ | এগার বছর বা তদূর্ধ্বে কিন্তু বার বছরের কম ১৩ মাসের মূল বেতনের সমপরিমাণ অর্থ</w:t>
        <w:br/>
        <w:t>৩ | বার বছর বা তদুর্ধ্বে কিন্তু তের বছরের কম ১৬ মাসের মূল বেতনের সমপরিমাণ অর্থ</w:t>
        <w:br/>
        <w:t>৪ তের বছর বা তদূর্ধ্বে কিন্তু চৌদ্দ বছরের কম ১৯ মাসের মূল বেতনের সমপরিমাণ অর্থ</w:t>
        <w:br/>
        <w:t>৫ | চৌদ্দ বছর বা তদূর্ধ্বে কিন্তু পনের বছরের কম ২২ মাসের মূল বেতনের সমপরিমাণ অর্থ</w:t>
        <w:br/>
        <w:t>৬ | পনের বছর বা তদূর্ধ্বে কিন্তু ষোল বছরের কম ২৫ মাসের মূল বেতনের সমপরিমাণ অর্থ</w:t>
        <w:br/>
        <w:t>৭ | ষোল বছর বা তদূর্ধেবে কিন্তু সতের বছরের কম ২৯ মাসের মূল বেতনের সমপরিমাণ অর্থ</w:t>
        <w:br/>
        <w:t>৮ _ সতের বছর বা তদূর্ধ্বে কিন্তু আঠারো বছরের কম ৩৩ মাসের মুল বেতনের সমপরিমাণ অর্থ</w:t>
        <w:br/>
        <w:t>৯ | আঠারো বছর বা তদূর্ধ্বে কিন্তু উনিশ বছরের কম | ৩৭ মাসের মূল বেতনের সমপরিমাণ অর্থ</w:t>
        <w:br/>
        <w:t>১০ ৷ উনিশ বছর বা তদূ্ধ্ে কিন্তু বিশ বছরের কম ৪২ মাসের মূল বেতনের সমপরিমাণ অর্থ</w:t>
        <w:br/>
        <w:t>১১ | বিশবছর বা তদুর্ধ্বে কিন্তু একুশ বছরের কম 8৪৭ মাসের মূল বেতনের সমপরিমাণ অর্থ</w:t>
        <w:br/>
        <w:t>১২ | একুশ বছর বা তদূর্ধ্বে কিন্তু বাইশ বছরের কম ৫২ মাসের মূল বেতনের সমপরিমাণ অর্থ</w:t>
        <w:br/>
        <w:t>১৩ | বাইশ বছর বা তদূর্ধ্বে কিন্তু তেইশ বছরের কম ৫৭ মাসের মুল বেতনের সমপরিমাণ অর্থ</w:t>
        <w:br/>
        <w:t>১৪ ৷ তেইশ বছর বা তদূর্ধ্বে কিন্তু চব্বিশ বছরের কম ৬৩ মাসের মূল বেতনের সমপরিমাণ অর্থ</w:t>
        <w:br/>
        <w:t>১৫  চক্রিশ বছর বা তদূর্ধোবে কিন্তু পচিশ বছরের কম ৬৯ মাসের মূল বেতনের সমপরিমাণ অর্থ</w:t>
        <w:br/>
        <w:t>১৬ _ পচিশ বছর বা তদূর্ধ্বে চাকুরিকালে জন্য ৭৫ মাসের মূল বেতনের সমপরিমাণ অর্থ</w:t>
        <w:br/>
        <w:br/>
      </w:r>
      <w:r>
        <w:br/>
      </w:r>
      <w:r>
        <w:t>খ। প্র্যচুইটি ফান্ড। প্রতি অর্থ বছরের শুরুতে বাজেটে এ অর্থ বছরে সম্ভাব্য অবসর্রহণকারী শিক্ষক,</w:t>
        <w:br/>
      </w:r>
      <w:r>
        <w:br/>
      </w:r>
      <w:r>
        <w:t>কর্মকর্তা ও কর্মচারীদেরকে প্রদেয় অর্থের পরিমাণ বরাদ্দ করে প্রতিষ্ঠানের সাধারণ তহবিল থেকে গ্র্যাচুইটি ফান্ডে</w:t>
        <w:br/>
      </w:r>
      <w:r>
        <w:br/>
      </w:r>
      <w:r>
        <w:t>স্থানান্তর করতে হবে । গ্র্যাচুইটি ফান্ডের বাৎসরিক লভ্যাংশ এ ফান্ডের লভ্যাংশ হিসেবে বিবেচিত হবে ।</w:t>
        <w:br/>
      </w:r>
      <w:r>
        <w:br/>
      </w:r>
      <w:r>
        <w:t>ক লন ১ ১১ ১ দস</w:t>
        <w:br/>
      </w:r>
      <w:r>
        <w:br/>
      </w:r>
      <w:r>
        <w:t>সাপ্তাহিক ছুটি শুক্রবার । স্কুল / কলেজে সরকারি ছুটি ব্যতীত সকল দিন খোলা থাকবে সেন্ট্রাল কো-অর্ডিনেশন কমিটি এর</w:t>
        <w:br/>
      </w:r>
      <w:r>
        <w:br/>
      </w:r>
      <w:r>
        <w:t>নির্দেশনার অনুযায়ী শনিবার প্রশাসনিক দিন হিসেবে পালন করা হবে। তাই এ দিন কেউ অনুপস্থিত থাকলে দিনটি ছুটি</w:t>
        <w:br/>
      </w:r>
      <w:r>
        <w:br/>
      </w:r>
      <w:r>
        <w:t>হসেবে গণ্য হবে।</w:t>
        <w:br/>
      </w:r>
      <w:r>
        <w:br/>
      </w:r>
      <w:r>
        <w:t>ক। অসাধারণ ছুটি। পরিচালনা পর্ষদের অনুমোদন সাপেক্ষে একজন স্থায়ী শিক্ষক , কর্মকর্তা ও কর্মচারীকে</w:t>
        <w:br/>
      </w:r>
      <w:r>
        <w:br/>
      </w:r>
      <w:r>
        <w:t>সমগ্র চাকুরীকালে অনধিক এক বৎসরের অসাধারণ ছুটি মঞ্জুর করা যেতে পারে । অসাধারণ ছুটিকালীন সময়ে তিনি</w:t>
        <w:br/>
      </w:r>
      <w:r>
        <w:br/>
      </w:r>
      <w:r>
        <w:t>কোন প্রকার বেতন ভাতা প্রাপ্য হবেন না। এরূপ অসাধারণ ছুটি ভোগকালীন সময় সক্রিয় চাকুরী হিসেবে গণ্য হবে</w:t>
        <w:br/>
      </w:r>
      <w:r>
        <w:br/>
      </w:r>
      <w:r>
        <w:t>না বিধায় ছুটি কাল তার চাকুরীর জ্যেষ্ঠতা নির্ধারণে গণনা যোগ্য হবে না।</w:t>
        <w:br/>
      </w:r>
      <w:r>
        <w:br/>
      </w:r>
      <w:r>
        <w:t>খ। মনমিত্তিক ছুটি। সাপ্তাহিক ও অন্যান্য ছুটি ব্যতীত ব্যক্তিগত প্রয়োজনে অধ্যক্ষের পূর্ব অনুমতি সাপেক্ষে</w:t>
        <w:br/>
      </w:r>
      <w:r>
        <w:br/>
      </w:r>
      <w:r>
        <w:t>কর্মস্থলে অনুপস্থিত থাকা নৈমিত্তিক ছুটি হিসেবে গণ্য হবে। নৈমিত্তিক ছুটি একটি পঞ্জিকা বর্ষে অনধিক ১৫ (পনের)</w:t>
        <w:br/>
      </w:r>
      <w:r>
        <w:br/>
      </w:r>
      <w:r>
        <w:t>দিন হবে। অধ্যক্ষ এ ছুটি মঞ্জুর করতে পারবেন । তবে তা কোন ক্রমেই একসাথে ১০ (দশ) দিনের বেশী হবে</w:t>
        <w:br/>
      </w:r>
      <w:r>
        <w:br/>
      </w:r>
      <w:r>
        <w:t>না। নৈমিত্তিক ছুটি সরকারি বা সাপ্তাহিক ছুটির আগে বা পরে যে কোন একদিকে সমন্বয় করে নেয়া যাবে । তবে</w:t>
        <w:br/>
      </w:r>
      <w:r>
        <w:br/>
      </w:r>
      <w:r>
        <w:t>কোন অবস্থাতেই সরকারি বা সাপ্তাহিক ছুটির উভয় দিকের সাথে সমন্বয় করা যাবে না।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গ। মাতৃত্ুজনিত ছুটি। অত্র প্রতিষ্ঠানে কোন শিক্ষিকা, মহিলা কর্মকর্তা ও কর্মচারী একসংগে ৩ মাস পূর্ণ</w:t>
        <w:br/>
        <w:t>বেতন ও ৩ মাস বিনা বেতনে পুরো চাকুরী জীবনে দুবারে মোট বার মাস মাতৃত্বজনিত ছুটি প্রাপ্য হবেন।</w:t>
        <w:br/>
        <w:t>মাতৃত্বজনিত ছুটি গ্রহণের পূর্বে একজন শিক্ষিকা পরবর্তী! ১ বছর এ প্রতিষ্ঠানে চাকুরী করবেন এই মর্মে লিখিত</w:t>
        <w:br/>
      </w:r>
      <w:r>
        <w:br/>
      </w:r>
      <w:r>
        <w:t>অঙ্গীকারনামা দিতে হবে । অন্যথায় ৩ মাস পূর্ণ বেতন চাকুরী ইস্তফার সময় ফেরত দিতে হবে ।</w:t>
        <w:br/>
      </w:r>
      <w:r>
        <w:br/>
      </w:r>
      <w:r>
        <w:t>ঘ। চিকিৎসা ছুটি (স্থায়ী ক্ষেত্রে)। একজন স্থায়ী শিক্ষক , কর্মকর্তা ও কর্মচারী বছরে ১০ (দশ) দিন চিকিৎসা</w:t>
        <w:br/>
      </w:r>
      <w:r>
        <w:br/>
      </w:r>
      <w:r>
        <w:t>ছুটি প্রাপ্য হবেন। রেজিস্টার্ড ডাক্তারের সার্টিফিকেটসহ আবেদনের প্রেক্ষিতে একজন শিক্ষক, কর্মকর্তা ও</w:t>
        <w:br/>
      </w:r>
      <w:r>
        <w:br/>
      </w:r>
      <w:r>
        <w:t>কর্মচারীকে একাদিত্রমে ০৭ (সাত) দিনের চিকিৎসা ছুটি মঞ্জুর করা যেতে পারে। বিশেষ ক্ষেত্রে পরিচালনা পর্ষদ</w:t>
        <w:br/>
      </w:r>
      <w:r>
        <w:br/>
      </w:r>
      <w:r>
        <w:t>কর্তৃক চিকিৎসকের পরামর্শ অনুযায়ী প্রয়োজনমাফিক অসাধারণ ছুটি মঞ্জুর করা যেতে পারে। বিশেষ প্রয়োজনে</w:t>
        <w:br/>
      </w:r>
      <w:r>
        <w:br/>
      </w:r>
      <w:r>
        <w:t>মেডিকেল ছুটি নৈমিত্তিক ছুটির সঙ্গে দেয়া যেতে পারে। কোন কারণে মেডিকেল ছুটি বেশি হলে তা বিনা বেতনে</w:t>
        <w:br/>
      </w:r>
      <w:r>
        <w:br/>
      </w:r>
      <w:r>
        <w:t>প্রদান করা যেতে পারে।</w:t>
        <w:br/>
      </w:r>
      <w:r>
        <w:br/>
      </w:r>
      <w:r>
        <w:t>ঙ। শিক্ষা ছুটি। প্রতিষ্ঠানের কোন শিক্ষক, কর্মকর্তা ও কর্মচারী পেশাগত মান বৃদ্ধির লক্ষ্যে উচ্চ শিক্ষার্থে</w:t>
        <w:br/>
      </w:r>
      <w:r>
        <w:br/>
      </w:r>
      <w:r>
        <w:t>কিংবা কোন প্রশিক্ষণে অংশগ্রহণ করার জন্য কর্তৃপক্ষের পূর্ব অনুমতি সাপেক্ষে কর্মস্থলে অনুপস্থিত থাকলে এরূপ</w:t>
        <w:br/>
        <w:t>অধ্যয়নকালীন / প্রশিক্ষণকালীন ছুটি শিক্ষা ছুটি হিসেবে গণ্য হবে। পরিচালনা পর্ষদ প্রতিষ্ঠানের স্বার্থে</w:t>
        <w:br/>
      </w:r>
      <w:r>
        <w:br/>
      </w:r>
      <w:r>
        <w:t>আবেদনকারীর পেশাগত যোগ্যতা বৃদ্ধির লক্ষ্যে শিক্ষা / প্রশিক্ষণের জন্য এরূপ ছুটি মঞ্জুর করতে পারবেন । তবে</w:t>
        <w:br/>
      </w:r>
      <w:r>
        <w:br/>
      </w:r>
      <w:r>
        <w:t>এক্ষেত্রে বিনা বেতনে ছুটি মঞ্জুর করা হবে।</w:t>
        <w:br/>
      </w:r>
      <w:r>
        <w:br/>
      </w:r>
      <w:r>
        <w:t>(১) পরিচালনা পর্ষদ প্রতিষ্ঠানের কলেজ ও স্কুল শাখার কোন শিক্ষককে তার আবেদনের প্রেক্ষিতে</w:t>
        <w:br/>
      </w:r>
      <w:r>
        <w:br/>
      </w:r>
      <w:r>
        <w:t>সর্বোচ্চ তিন বছর শিক্ষা ছুটি মঞ্জুর করতে পারবেন । বিএড / এমএড এর ক্ষেত্রে কেবল সরকারি টিচার্স</w:t>
        <w:br/>
      </w:r>
      <w:r>
        <w:br/>
      </w:r>
      <w:r>
        <w:t>ট্রেনিং কলেজে এবং এমফিল / পিএইচডি এর ক্ষেত্রে পাবলিক বিশ্ববিদ্যালয়ে অধ্যয়নের জন্য এ ছুটি মঞ্জুর</w:t>
        <w:br/>
      </w:r>
      <w:r>
        <w:br/>
      </w:r>
      <w:r>
        <w:t>করা যাবে। কোন এক বছরে স্কুল ও কলেজের প্রতি শাখায় ২ জনের বেশি (কোন এক বিষয়ে একজনের</w:t>
        <w:br/>
      </w:r>
      <w:r>
        <w:br/>
      </w:r>
      <w:r>
        <w:t>বেশি হবে না) শিক্ষককে এ ছুটি মঞ্জুর করা যাবে না। ছুটি প্রার্থীদের সংখ্যা এর বেশি হলে তাদের মধ্যে</w:t>
        <w:br/>
      </w:r>
      <w:r>
        <w:br/>
      </w:r>
      <w:r>
        <w:t>জ্যেষ্ঠতার ভিত্তিতে ছুটি মঞ্জুর করা হবে। যে সকল শিক্ষকের চাকুরীর মেয়াদ ০৫ (পাচ) বছর উত্তীর্ণ হয়নি</w:t>
        <w:br/>
      </w:r>
      <w:r>
        <w:br/>
      </w:r>
      <w:r>
        <w:t>কিংবা ০৩ (তিন) বছরের মধ্যে চাকুরী থেকে অবসর গ্রহণের সম্ভাবনা রয়েছে তাদের ক্ষেত্রে এ ছুটি</w:t>
        <w:br/>
      </w:r>
      <w:r>
        <w:br/>
      </w:r>
      <w:r>
        <w:t>প্রযোজ্য নয়। তবে পরিচালনা পর্ষদ প্রয়োজনবোধে চাকুরীর মেয়াদ ০৫ (পাচ) বছর উত্তীর্ণ হয়নি এমন</w:t>
        <w:br/>
      </w:r>
      <w:r>
        <w:br/>
      </w:r>
      <w:r>
        <w:t>প্রার্থীর ক্ষেত্রে এ শর্ত শিথিল করতে পারবেন। শিক্ষা ছুটি মঞ্জুরের পূর্বে সংশ্লিষ্ট ছুটি প্রার্থীকে ৩০০/-</w:t>
        <w:br/>
      </w:r>
      <w:r>
        <w:br/>
      </w:r>
      <w:r>
        <w:t>(তিনশত) টাকার নন-জুড়িশিয়াল স্ট্যাম্পে পরিচালনা পর্ষদের সাথে এ মর্মে চুক্তি স্বাক্ষর করতে হবে যে,</w:t>
        <w:br/>
      </w:r>
      <w:r>
        <w:br/>
      </w:r>
      <w:r>
        <w:t>ছুটি শেষে তিনি অত্র প্রতিষ্ঠানে ০৫ (পাচ) বছর চাকুরী করবেন ।</w:t>
        <w:br/>
      </w:r>
      <w:r>
        <w:br/>
      </w:r>
      <w:r>
        <w:t>(২) কোন শিক্ষক প্রতিষ্ঠানের স্বার্থে দূরশিক্ষণ অথবা সান্ম্যকালীন কোর্স অথবা ০৭ (সাত) দিন হতে</w:t>
        <w:br/>
      </w:r>
      <w:r>
        <w:br/>
      </w:r>
      <w:r>
        <w:t>অনধিক ০১ (এক) মাসের প্রশিক্ষণ কোর্সে অংশগ্রহণ করলে তাকে পরীক্ষা চলাকালীন দিনসমূহে /</w:t>
        <w:br/>
      </w:r>
      <w:r>
        <w:br/>
      </w:r>
      <w:r>
        <w:t>প্রশিক্ষণকালীন দিনসমূহে সবেতনে শিক্ষাছুটি মঞ্জুর করা যেতে পারে।</w:t>
        <w:br/>
      </w:r>
      <w:r>
        <w:br/>
      </w:r>
      <w:r>
        <w:t>চ। হজ্‌./তীর্থগমন ছুটি। প্রতিষ্ঠানের কোন শিক্ষক, কর্মকর্তা ও কর্মচারী ন্যূনতম ০৫ (পাচ) বছর</w:t>
        <w:br/>
      </w:r>
      <w:r>
        <w:br/>
      </w:r>
      <w:r>
        <w:t>চাকুরীকাল সম্পন্ন করার পর সবেতনে সমগ্র চাকুরী জীবনে একবার সর্বোচ্চ ৪৫ দিন হজ্ব পালন / তীর্থগমন ছুটি</w:t>
        <w:br/>
      </w:r>
      <w:r>
        <w:br/>
      </w:r>
      <w:r>
        <w:t>প্রাপ্য হবেন এ ছুটি অর্জিত ছুটি হতে কর্তন করা হবে।</w:t>
        <w:br/>
      </w:r>
      <w:r>
        <w:br/>
      </w:r>
      <w:r>
        <w:t>ছ। নিরাপত্তা প্রহরীদের ছুটি। প্রতিষ্ঠানের নিরাপত্তা প্রহরীগণ সাপ্তাহিক ছুটি ভোগ করতে পারেন না</w:t>
        <w:br/>
      </w:r>
      <w:r>
        <w:br/>
      </w:r>
      <w:r>
        <w:t>বিধায় তাদের সাপ্তাহিক ছুটির পরিবর্তে বছরে ২৫ দিন সবেতনে বিশেষ ছুটি প্রদান করা হবে। এ ছুটির সাথে</w:t>
        <w:br/>
      </w:r>
      <w:r>
        <w:br/>
      </w:r>
      <w:r>
        <w:t>তাদের প্রাপ্য ২০ দিন নৈমিত্তিক ছুটি যোগ করে সর্বমোট ৪8৫ দিন হতে ০৩ কিস্তিতে ০২ সপ্তাহ (১৪ দিন) করে</w:t>
        <w:br/>
      </w:r>
      <w:r>
        <w:br/>
      </w:r>
      <w:r/>
      <w:r>
        <w:br/>
      </w:r>
      <w:r>
        <w:t>করা যাবে।</w:t>
        <w:br/>
      </w:r>
      <w:r>
        <w:br/>
      </w:r>
      <w:r>
        <w:t>জ। কর্তব্য ছুট। একজন শিক্ষক, কর্মকর্তা ও কর্মচারীকে নিম্োক্ত দায়িত্ব পালনের জন্য কর্তব্য ছুটি মঞ্জুর করা</w:t>
        <w:br/>
      </w:r>
      <w:r>
        <w:br/>
      </w:r>
      <w:r>
        <w:t>যেতে পারে:</w:t>
        <w:br/>
      </w:r>
      <w:r>
        <w:br/>
      </w:r>
      <w:r>
        <w:t>(১) কোন শিক্ষা বোর্ড, শিক্ষা / গবেষণা ইন্সটিটিউশন, বিশ্ববিদ্যালয় অথবা সরকার কর্তৃক গঠিত</w:t>
        <w:br/>
      </w:r>
      <w:r>
        <w:br/>
      </w:r>
      <w:r>
        <w:t>কোন সংস্থা, কমিটির সভায় যোগদান বা বিশ্ববিদ্যালয় / বোর্ড প্রদত্ত কোন দায়িত্ব পালন;</w:t>
        <w:br/>
      </w:r>
      <w:r>
        <w:br/>
      </w:r>
      <w:r>
        <w:t>(২) শিক্ষকদের জন্য পরিচালিত কোন প্রশিক্ষণ কোর্স// প্রোগ্রামে যোগদান: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(৩) কোন আদালতে সরকারি সাক্ষী হিসাবে উপস্থিত হওয়া;</w:t>
        <w:br/>
      </w:r>
      <w:r>
        <w:br/>
      </w:r>
      <w:r>
        <w:t>(8৪) শিক্ষা প্রতিষ্ঠান / গবেষণা প্রতিষ্ঠান কর্তৃক আয়োজিত শিক্ষা বিষয়ক কোন সভা, সেমিনার,</w:t>
        <w:br/>
      </w:r>
      <w:r>
        <w:br/>
      </w:r>
      <w:r>
        <w:t>সিম্পোজিয়াম , ওয়ার্কশপ ইত্যাদিতে প্রবন্ধ উপস্থাপন / বক্তব্য প্রদান ।</w:t>
        <w:br/>
      </w:r>
      <w:r>
        <w:br/>
      </w:r>
      <w:r>
        <w:t>ঝ। ছুটির প্রাপ্যতা। ন্যূনতম ০২ (দুই) বছর কাল চাকুরী না করে থাকলে কোন শিক্ষক / কর্মকর্তা /</w:t>
        <w:br/>
      </w:r>
      <w:r>
        <w:br/>
      </w:r>
      <w:r>
        <w:t>কর্মচারী নৈমিত্তিক ছুটি ব্যতিরেকে অন্য ছুটির আবেদন করতে পারবেন না । বিশেষ প্রয়োজনের ক্ষেত্রে বর্ণিত দুই</w:t>
        <w:br/>
      </w:r>
      <w:r>
        <w:br/>
      </w:r>
      <w:r>
        <w:t>বছরে স্বাস্থ্যগত কারণে অধ্যক্ষ কোন শিক্ষক / কর্মকর্তা / কর্মচারীকে অনধিক পনেরো দিন ছুটি মঞ্জুর করতে</w:t>
        <w:br/>
      </w:r>
      <w:r>
        <w:br/>
      </w:r>
      <w:r>
        <w:t>পারবেন । তবে পরবর্তীতে এ ছুটি তার প্রাপ্য অর্জিত ছুটি হতে সমন্বয় করা হবে ।</w:t>
        <w:br/>
      </w:r>
      <w:r>
        <w:br/>
      </w:r>
      <w:r>
        <w:t>৩৫। সংরক্ষণ। এ চাকুরীবিধির কোন বিষয়বস্তুর ব্যাখ্যা দ্ব্র্থবোধক হলে অথবা কোন বিষয়ে অসংগতি পরিলক্ষিত</w:t>
        <w:br/>
      </w:r>
      <w:r>
        <w:br/>
      </w:r>
      <w:r>
        <w:t>হলে সেসব ক্ষেত্রে পরিচালনা পর্ষদের ব্যাখ্যা / সিদ্ধান্তই চুড়ান্ত বলে বিবেচিত হবে। এ চাকুরী বিধিতে বর্ণিত কোন বিষয়ের</w:t>
        <w:br/>
      </w:r>
      <w:r>
        <w:br/>
      </w:r>
      <w:r>
        <w:t>সঙ্গে প্রতিষ্ঠানের অন্য কোন বিধি-বিধান, প্রবিধান , কার্যপ্রণালী, অফিস আদেশ ইত্যাদির অসংগতি পরিলক্ষিত হলে চাকুরী</w:t>
        <w:br/>
      </w:r>
      <w:r>
        <w:br/>
      </w:r>
      <w:r>
        <w:t>'বিধিতে বর্ণিত বিধানই অগ্রাধিকার পাবে। শর্ত থাকে যে, এ চাকুরী বিধির আওতাভুক্ত নয় এমন বিষয়াবলি পরিচালনা</w:t>
        <w:br/>
      </w:r>
      <w:r>
        <w:br/>
      </w:r>
      <w:r>
        <w:t>পর্ষদের সিদ্ধান্ত অনুযায়ী নিষ্পত্তি হবে।</w:t>
        <w:br/>
      </w:r>
      <w:r>
        <w:br/>
      </w:r>
      <w:r>
        <w:t>৩৬। সংশোধনী। পরিচালনা পর্ষদের দুই-তৃতীয়াংশ সদস্যের সংখ্যাগরিষ্ঠতার ভিত্তিতে প্রয়োজনবোধে চাকুরীবিধি সংশোধন</w:t>
        <w:br/>
      </w:r>
      <w:r>
        <w:br/>
      </w:r>
      <w:r>
        <w:t>করা যাবে।</w:t>
        <w:br/>
      </w:r>
      <w:r>
        <w:br/>
      </w:r>
      <w:r>
        <w:t>৩৭। রহিত ও হেফাজতকরণ ৷ জলসিড়ি ক্যান্টনমেন্ট পাবলিক স্কুল ও কলেজ এর চাকুরী সংক্রান্ত বিদ্যমান বিধি-</w:t>
        <w:br/>
      </w:r>
      <w:r>
        <w:br/>
      </w:r>
      <w:r>
        <w:t>বিধান এতদ্বারা রহিত করা হলো । এরূপ রহিতকরণ সত্ত্বেও জলসিড়ি ক্যান্টনমেন্ট পাবলিক স্কুল ও কলেজের বিদ্যমান বিধি-</w:t>
        <w:br/>
      </w:r>
      <w:r>
        <w:br/>
      </w:r>
      <w:r>
        <w:t>বিধানের আওতায় পৃহীত সকল কার্যক্রম বৈধ ও আইনসম্মত বলে গণ্য হবে।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দ্বিতীয় অধ্যায় - প্রশাসনিক</w:t>
        <w:br/>
      </w:r>
      <w:r>
        <w:br/>
      </w:r>
      <w:r>
        <w:t>০০০০০০০০০০০</w:t>
        <w:br/>
      </w:r>
      <w:r>
        <w:br/>
      </w:r>
      <w:r>
        <w:t>১। _ প্রতিষ্ঠানের ইতিহাস ও পটভূমি । জলসিড়ি ক্যান্টনমেন্ট পাবলিক স্কুল ও কলেজ বাংলাদেশ তথা নারায়নগঞ্জ এর</w:t>
        <w:br/>
      </w:r>
      <w:r>
        <w:br/>
      </w:r>
      <w:r>
        <w:t>একটি অন্যতম শ্রেষ্ঠ বিদ্যাপীঠ হিসেবে গড়ে উঠতে ২০২১ সালের ১ লা ফেব্রুয়ারি ৩৭৬ জন ছাত্র-ছাত্রী ও ১৯ জন শিক্ষক</w:t>
        <w:br/>
      </w:r>
      <w:r>
        <w:br/>
      </w:r>
      <w:r>
        <w:t>নিয়ে যাত্রা শুরু করে। একটি স্বতন্ত্র বৈশিষ্ট্যের শিক্ষালয় গড়ার প্রতিশ্রুতি নিয়ে এ প্রতিষ্ঠানের যাত্রা শুরু হয়। গত ০১</w:t>
        <w:br/>
      </w:r>
      <w:r>
        <w:br/>
      </w:r>
      <w:r>
        <w:t>জানুয়ারি ২০২২ তারিখে জলসিড়ি সেনানিবাসের দক্ষিণ-পশ্চিম কোণে পাহাড় ঘেরা এক অপরূপ পরিবেশে এ প্রতিষ্ঠানের</w:t>
        <w:br/>
      </w:r>
      <w:r>
        <w:br/>
      </w:r>
      <w:r>
        <w:t>ভিত্তি প্রস্তুর স্থাপন করেন মেজর জেনারেল মাকসুদুর রহমান , এসইউপি , পিএসসি । শিক্ষা কার্যক্রমের ধারাবাহিকতায় ২০২১</w:t>
        <w:br/>
      </w:r>
      <w:r>
        <w:br/>
      </w:r>
      <w:r>
        <w:t>সালের সেপ্টেম্বর মাসে কলেজ শাখা চালু করা হয়। বিজ্ঞান শাখায় ১৭ জন ও মানবিক শাখায় ১০ জন শিক্ষার্থী নিয়ে কলেজ</w:t>
        <w:br/>
      </w:r>
      <w:r>
        <w:br/>
      </w:r>
      <w:r>
        <w:t>শাখার যাত্রা শুরু হয়। সময়ের পরিক্রমায় অনেক বন্ধুর পথ আতক্রম করে এ প্র তষ্ঠান আজ বিকশিত হতে শুরু হয়েছে। এ</w:t>
        <w:br/>
      </w:r>
      <w:r>
        <w:br/>
      </w:r>
      <w:r>
        <w:t>প্রতিষ্ঠানের ঢা 0 1384221</w:t>
        <w:br/>
      </w:r>
      <w:r>
        <w:br/>
      </w:r>
      <w:r>
        <w:t>২। প্রতিষ্ঠানের মুলমন্ত্র ও লোগো। এ প্রতিষ্ঠানের মূলমন্ত্র হলো 'জ্ঞানই শক্তি' ইংরেজিতে - 100%/16086 195</w:t>
        <w:br/>
      </w:r>
      <w:r>
        <w:br/>
      </w:r>
      <w:r>
        <w:t>[0%/91” এ প্রতিষ্ঠানের লোগো (1.020) হবে নিম্নরূপ:</w:t>
        <w:br/>
      </w:r>
      <w:r>
        <w:br/>
      </w:r>
      <w:r>
        <w:t>৩। লক্ষ্য ও উদ্দেশ্য ।</w:t>
        <w:br/>
      </w:r>
      <w:r>
        <w:br/>
      </w:r>
      <w:r>
        <w:t>বস</w:t>
        <w:br/>
      </w:r>
      <w:r>
        <w:br/>
      </w:r>
      <w:r>
        <w:t>ক। মুূললক্ষ্য। এ প্রতিষ্ঠানের মূল লক্ষ্য হলো “মানবিক মূল্যবোধ সম্পন্ন মানুষ গড়া'।</w:t>
        <w:br/>
      </w:r>
      <w:r>
        <w:br/>
      </w:r>
      <w:r>
        <w:t>খ। লক্ষ্য অর্জনের উপাদান। এ লক্ষ্য অর্জনের জন্য তিনটি উপাদানকে নির্ধারণ করা হয়েছে: শিক্ষা, শৃঙ্খলা ও</w:t>
        <w:br/>
        <w:t>দেশপ্রেম প্রতিষ্ঠানের সকল কর্মকাণ্ডে এ তিনটি উপাদানের পরিপূর্ণ অনুশীলন ও সার্বক্ষণিক চর্চা করা হবে।</w:t>
        <w:br/>
      </w:r>
      <w:r>
        <w:br/>
      </w:r>
      <w:r>
        <w:t>১) মিক্ষা। প্রতিষ্ঠানের শিক্ষা কার্যক্রম দুই ভাগে বিভক্ত - পাঠ্যক্রম ও সহপাঠ্যক্রম ৷ পাঠ্যক্রম হলো</w:t>
        <w:br/>
      </w:r>
      <w:r>
        <w:br/>
      </w:r>
      <w:r>
        <w:t>শ্রেণির সিলেবাসভুক্ত বিষয়সমূহ যা শিক্ষা প্রতিষ্ঠানের প্রধান কার্যক্রম এবং এর উদ্দেশ্য হলো বিষয়ভিত্তিক</w:t>
        <w:br/>
      </w:r>
      <w:r>
        <w:br/>
      </w:r>
      <w:r>
        <w:t>জ্ঞানার্জন ও উচ্চশিক্ষা গ্রহণের রাজ্যে ও কর্মক্ষেত্রে প্রবেশের সনদ অর্জন । আর সহপাঠ্যব্রম একজন</w:t>
        <w:br/>
      </w:r>
      <w:r>
        <w:br/>
      </w:r>
      <w:r>
        <w:t>নিজেকে মানিয়ে নেয়ার ক্ষমতা এবং সর্বোপরি পাঠ্যক্রমের মাধ্যমে অর্ভিত জ্ঞানের যথাযথ প্রয়োগের</w:t>
        <w:br/>
      </w:r>
      <w:r>
        <w:br/>
      </w:r>
      <w:r>
        <w:t>দক্ষতা । এ প্রতিষ্ঠানে শিক্ষার্থীদের পাঠ্যক্রমের সাথে নানাবিধ সহপাঠ্য কার্যক্রম অন্তর্ভুক্ত থাকবে ।</w:t>
        <w:br/>
      </w:r>
      <w:r>
        <w:br/>
      </w:r>
      <w:r>
        <w:t>(২) শ্ৃঙ্খলা। শৃঙ্খলাহীন প্রতিভা সমাজের কোনো ভালো কাজে আসে না বরং তা সমাজের জন্য</w:t>
        <w:br/>
      </w:r>
      <w:r>
        <w:br/>
      </w:r>
      <w:r>
        <w:t>ক্ষতিকারক হয়। শৃঙ্খলা ছাড়া ভালো মানুষ, ভালো পরিবার, ভালো সমাজ তথা একটি সুন্দর দেশ গড়া</w:t>
        <w:br/>
        <w:t>সম্ভব নয়। তাই ভালো মানুষ তথা সুনাগরিক গড়ে তোলার জন্য এ প্রতিষ্ঠানে শৃঙ্খলার মান অত্যন্ত</w:t>
        <w:br/>
        <w:t>কঠোরভাবে বজায় রাখা হবে।</w:t>
        <w:br/>
      </w:r>
      <w:r>
        <w:br/>
      </w:r>
      <w:r>
        <w:t>থাকবে | আ্যাসেম্বলিতে ফর্ম মিটিংএ , শেপিককের পাঠালে সবর মূল্যবোধ অন হযে যা</w:t>
        <w:br/>
      </w:r>
      <w:r>
        <w:br/>
      </w:r>
      <w:r>
        <w:t>গ। উদ্দেশ্য। ছাত্র-ছাত্রীদের সুপ্ত প্রতিভাকে খুঁজে বের করে তাদেরকে উপযোগী পরিবেশে পরিচর্যার</w:t>
        <w:br/>
      </w:r>
      <w:r>
        <w:br/>
      </w:r>
      <w:r>
        <w:t>মাধ্যমে ভবিষ্যতে যোগ্য নাগরিক হিসেবে গড়ে তোলার লক্ষ্যে বুদ্ধিবৃত্তিক শিক্ষার ওপর গুরুত্ব দিয়ে শিশুর</w:t>
        <w:br/>
        <w:t>ব্যক্তিত্বের সুষম বিকাশের চেষ্টা করা হবে। প্রতিষ্ঠান দৃঢ়ভাবে বিশ্বাস করে যে, কঠোর শৃঙ্খলার মধ্যে একটি</w:t>
        <w:br/>
        <w:t>প্রতিযোগিতামূলক পরিবেশে শিক্ষার্থীরা উচ্চ শিক্ষার জন্য উপযোগী হয়ে গড়ে ওঠতে পারে এবং একজন সুশৃঙ্খল</w:t>
        <w:br/>
        <w:t>নাগরিক হিসেবে বেড়ে উঠতে পারে। এ উদ্দেশ্যে মেধার ভিত্তিতে উপযুক্ত ছাত্র-ছাত্রীদের ভর্তি করা হবে।</w:t>
        <w:br/>
      </w:r>
      <w:r>
        <w:br/>
      </w:r>
      <w:r>
        <w:t>প্রতিষ্ঠানের লক্ষ্য ও উদ্দেশ্য পাঁচটি মূলনীতির ওপর পরিচালিত হবে: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(১) উপযোগী পরিবেশে জাতীয় শিক্ষা বোর্ড প্রণীত সিলেবাস অনুযায়ী সকল স্তরের শিক্ষাদান ।</w:t>
        <w:br/>
      </w:r>
      <w:r>
        <w:br/>
      </w:r>
      <w:r>
        <w:t>(২) শিক্ষক, ছাত্র ছাত্রী ও অভিভাবকদের মধ্যে চিন্তা-ভাবনা ও ধ্যান ধারণার অবাধ যোগাযোগ গড়ে তোলা ।</w:t>
        <w:br/>
      </w:r>
      <w:r>
        <w:br/>
      </w:r>
      <w:r>
        <w:t>(৩) পাঠ সহায়ক ও পাঠ্যক্রম বহির্ভূত সমন্বিত কর্মসূচির মাধ্যমে শিক্ষার্থীদের শারীরিক ও মানসিক</w:t>
        <w:br/>
      </w:r>
      <w:r>
        <w:br/>
      </w:r>
      <w:r>
        <w:t>সুষম বিকাশে সাহায়তা করা ।</w:t>
        <w:br/>
      </w:r>
      <w:r>
        <w:br/>
      </w:r>
      <w:r>
        <w:t>(৪) শিক্ষার্থীরা যেন যোগ্য নাগরিক হিসেবে ভবিষ্যতে সকল ক্ষেত্রে মূল্যবান অবদান রাখতে পারে</w:t>
        <w:br/>
      </w:r>
      <w:r>
        <w:br/>
      </w:r>
      <w:r>
        <w:t>এবং জাতিকে গতিশীল নেতৃত্ব প্রদান করতে পারে সে জন্য সম্ভাব্য সকল পদক্ষেপ ও ব্যবস্থা গ্রহণ।</w:t>
        <w:br/>
      </w:r>
      <w:r>
        <w:br/>
      </w:r>
      <w:r>
        <w:t>(৫) নৈতিক, সামাজিক, শারীরিক এবং বুদ্ধিবৃত্তিক বিকাশে প্রতিটি শিক্ষার্থীর জন্য সুষম সুযোগ সৃষ্টি</w:t>
        <w:br/>
      </w:r>
      <w:r>
        <w:br/>
      </w:r>
      <w:r>
        <w:t>করা।</w:t>
        <w:br/>
      </w:r>
      <w:r>
        <w:br/>
      </w:r>
      <w:r>
        <w:t>৪। সংগঠন। প্রতিষ্ঠানের প্রধান পৃষ্ঠপোষক জিওসি , লজিস্টিক এরিয়া ঢাকা এর প্রশাসনিক ক্ষমতার পরিধির মধ্যে এ</w:t>
        <w:br/>
        <w:t>প্রতিষ্ঠানটি পরিচালিত হবে। তিনি পরিচালনা পর্ষদের সভাপতি মনোনীত করবেন । প্রতিষ্ঠানটির গতিশীল পরিচালনার জন্য</w:t>
        <w:br/>
      </w:r>
      <w:r>
        <w:br/>
      </w:r>
      <w:r>
        <w:t>পরিচালনা পর্ষদ বিশদ নীতিমালা প্রণয়ন করবেন । প্রধান নির্বাহী কর্মকর্তা হিসেবে প্রতিষ্ঠানের অধ্যক্ষ প্রাত্যহিক শিক্ষা</w:t>
        <w:br/>
      </w:r>
      <w:r>
        <w:br/>
      </w:r>
      <w:r>
        <w:t>কর্মকাণ্ড ও অন্যান্য বিষয়াবলির জন্য সভাপতির নিকট দায়বদ্ধ থাকবেন। এছাড়াও অধ্যক্ষ প্রধান পৃষ্ঠপোষক মহোদয়কে</w:t>
        <w:br/>
      </w:r>
      <w:r>
        <w:br/>
      </w:r>
      <w:r>
        <w:t>বিভিন্ন গুরুত্বপূর্ণ বিষয়ে অবহিত করবেন ও প্রয়োজনীয় দিক নির্দেশনা নেবেন । তিনি প্রয়োজন মোতাবেক বিভিন্ন কর্মচারী ও</w:t>
        <w:br/>
      </w:r>
      <w:r>
        <w:br/>
      </w:r>
      <w:r>
        <w:t>কর্মকর্তাদের ওপর আংশিক দায়িত্ব অর্পণ করবেন। প্রতিষ্ঠানের কর্মকাণ্ড পরিচালনার ক্ষেত্রে কোন গুরুত্বপূর্ণ সিদ্ধান্ত বা</w:t>
        <w:br/>
      </w:r>
      <w:r>
        <w:br/>
      </w:r>
      <w:r>
        <w:t>বিষয় সম্পর্কে অধ্যক্ষ অবশ্যই পূর্বেই সভাপতিকে অবহিত করবেন। একাডেমিক বিষয় অধ্যক্ষ একাডেমিক কাউন্সিলে</w:t>
        <w:br/>
      </w:r>
      <w:r>
        <w:br/>
      </w:r>
      <w:r>
        <w:t>উপস্থাপন ও আলোচনা করবেন । অধ্যক্ষ প্রতিষ্ঠানের প্রশাসনিক , একাডেমিক ও সহপাঠ কর্মকাণ্ড উপাধ্যক্ষ , বিভাগীয় প্রধান</w:t>
        <w:br/>
      </w:r>
      <w:r>
        <w:br/>
      </w:r>
      <w:r>
        <w:t>ও কো-অর্ডিনেটরগণের মাধ্যমে পরিচালনা ও তত্ত্বাবধান করবেন ।</w:t>
        <w:br/>
      </w:r>
      <w:r>
        <w:br/>
      </w:r>
      <w:r>
        <w:t>৫। প্রধান পৃষ্ঠপোষকের দিক নির্দেশনা</w:t>
        <w:br/>
      </w:r>
      <w:r>
        <w:br/>
      </w:r>
      <w:r>
        <w:t>ক। প্রতিষ্ঠানের প্রশংসনীয় ফলাফলের পাশাপাশি একজন ছাত্র-ছাত্রীকে সুছ্থ মানবিক গুণাবলী অর্জন করতে হবে।</w:t>
        <w:br/>
      </w:r>
      <w:r>
        <w:br/>
      </w:r>
      <w:r>
        <w:t>খ। ছাত্র-ছাত্রীরা পাঠ্য বই থেকে উদ্ভাবনী চিন্তাশক্তি অর্জন করবে ।</w:t>
        <w:br/>
      </w:r>
      <w:r>
        <w:br/>
      </w:r>
      <w:r>
        <w:t>গ। বর্তমান বিশ্বে তথ্য প্রযুক্তির গুরুত্ব অপরিসীম । এ তথ্য প্রযুক্তি বিজ্ঞানের কল্যাণে অতি সহজে প্রত্যেকের</w:t>
        <w:br/>
      </w:r>
      <w:r>
        <w:br/>
      </w:r>
      <w:r>
        <w:t>কাছে পৌছেছে । আর তা অগ্রগামী এবং আধুনিক ৷ এমতাবছ্থায় একজন শিক্ষককে ছাত্র-ছাত্রীর দৈহিক ও মানসিক</w:t>
        <w:br/>
      </w:r>
      <w:r>
        <w:br/>
      </w:r>
      <w:r>
        <w:t>বিকাশে যুগোপযোগী ও শিক্ষণীয় তথ্যবহুল প্রয়োজনীয় বিষয় সমূহকে ছাত্র-ছাত্রীর কাছে উপস্থাপন করতে হবে । এ</w:t>
        <w:br/>
      </w:r>
      <w:r>
        <w:br/>
      </w:r>
      <w:r>
        <w:t>লক্ষ্যে একজন শিক্ষককে পেশাগত কর্মকাণ্ডের বাইরে আধুনিক প্রযুক্তি ও তার প্রয়োগ সম্পর্কে সম্যক জ্ঞানের</w:t>
        <w:br/>
      </w:r>
      <w:r>
        <w:br/>
      </w:r>
      <w:r>
        <w:t>অধিকারী হতে হবে ।</w:t>
        <w:br/>
      </w:r>
      <w:r>
        <w:br/>
      </w:r>
      <w:r>
        <w:t>ঘ। ছাত্র-ছাত্রীর সুশিক্ষায় বিভিন্ন প্রযুক্তি, যুক্তি ও অভিক্ষণে প্রমাণিত যে, শিক্ষক ও ছাত্র-ছাত্রীর মধ্যে</w:t>
        <w:br/>
      </w:r>
      <w:r>
        <w:br/>
      </w:r>
      <w:r>
        <w:t>বন্ধুত্বপূর্ণ সম্পর্ক ধনাত্মক শিক্ষা প্রসারে অগ্রগামী ভুমিকা রাখে / রাখতে পারে।</w:t>
        <w:br/>
      </w:r>
      <w:r>
        <w:br/>
      </w:r>
      <w:r>
        <w:t>ঙ। একজন ছাত্র-ছাত্রীর শুদ্ধাচার, উপস্থাপন, ব্যক্তিগত চাল-চলন আদর্শ শিক্ষকের মাধ্যমে আবেশিত হয়ে</w:t>
        <w:br/>
      </w:r>
      <w:r>
        <w:br/>
      </w:r>
      <w:r>
        <w:t>থাকে । শিক্ষকের ব্যক্তিত্ব ও আচরণ সুশৃঙ্খল ছাত্র-ছাত্রী তৈরিতে গুরুত্বপূর্ণ ভূমিকা রাখতে পারে।</w:t>
        <w:br/>
      </w:r>
      <w:r>
        <w:br/>
      </w:r>
      <w:r>
        <w:t>চ। যেসকল ছাত্র-ছাত্রী পরিশ্রমী, আত্প্রত্যয়ী ও নিষ্ঠাবান তারাই বর্তমানে প্রত্যেক পর্যায়ে সফলতার শীর্ষে</w:t>
        <w:br/>
      </w:r>
      <w:r>
        <w:br/>
      </w:r>
      <w:r>
        <w:t>আরোহণ করছে । ছাত্র-ছাত্রীদের এ ধরনের শিক্ষায় অনুপ্রাণিত করতে হবে ।</w:t>
        <w:br/>
      </w:r>
      <w:r>
        <w:br/>
      </w:r>
      <w:r>
        <w:t>ছ। মেধার মূল্যায়নে যোগ্য ছাত্র-ছাত্রী তৈরির ক্ষেত্রে অন্য যে কোন প্রতিবন্ধকতাকে গ্রাহ্য করা যাবে না।</w:t>
        <w:br/>
      </w:r>
      <w:r>
        <w:br/>
      </w:r>
      <w:r>
        <w:t>জ। পরিচালনা পর্ষদকে সঠিক পরিকল্পনা প্রণয়নে স্বচ্ছতা বজায় রাখতে হবে এবং সকল সমালোচনার উর্ধ্বে ও</w:t>
        <w:br/>
      </w:r>
      <w:r>
        <w:br/>
      </w:r>
      <w:r>
        <w:t>মুক্ত থেকে পরিকল্পনা প্রণয়ন করতে হবে ।</w:t>
        <w:br/>
      </w:r>
      <w:r>
        <w:br/>
      </w:r>
      <w:r>
        <w:t>ঝ। সেনানিবাসের অভ্যন্তরে অবস্থিত এ প্রতিষ্ঠানের সকল স্তরে কঠোর শৃঙ্খলা এবং নির্মল পরিবেশ নিশ্চিত</w:t>
        <w:br/>
      </w:r>
      <w:r>
        <w:br/>
      </w:r>
      <w:r>
        <w:t>করতে হবে।</w:t>
        <w:br/>
      </w:r>
      <w:r>
        <w:br/>
      </w:r>
      <w:r>
        <w:t>এ । সাধারণত দুষ্ট ও চঞ্চল প্রকৃতির ছাত্র-ছাত্রীরা মেধাবী এবং বুদ্ধিমান হয়। বুদ্ধিমত্তার পরিচায়ক এরূপ</w:t>
        <w:br/>
      </w:r>
      <w:r>
        <w:br/>
      </w:r>
      <w:r>
        <w:t>চঞ্চলতা গ্রহণযোগ্য হতে পারে কিন্তু ক্ষতিকর চরিত্রহানীমূলক আচরণ গ্রহণযোগ্য নয়। বিশৃঙ্খলামূলক অশোভন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আচরণের ছাত্র-ছাত্রীকে কোন অবস্থায় আশ্রয় ও প্রশ্রয় দেওয়া হবে না । প্রয়োজনে কাউন্সেলিং এর মাধ্যমে তাদের</w:t>
        <w:br/>
      </w:r>
      <w:r>
        <w:br/>
      </w:r>
      <w:r>
        <w:t>আচরণ সংশোধনের জন্য উদ্বুদ্ধ করতে হবে ।</w:t>
        <w:br/>
      </w:r>
      <w:r>
        <w:br/>
      </w:r>
      <w:r>
        <w:t>ট। মেধার ভিত্তিতে ছাত্র-ছাত্রীর যোগ্যতা নিরূপণ করতে হবে । কোননব্রমেই ছাত্র-ছাত্রীর পারিবারিক পরিচয়কে প্রাধান্য</w:t>
        <w:br/>
      </w:r>
      <w:r>
        <w:br/>
      </w:r>
      <w:r>
        <w:t>দেওয়া যাবে না।</w:t>
        <w:br/>
      </w:r>
      <w:r>
        <w:br/>
      </w:r>
      <w:r>
        <w:t>ঠ। ছাত্র-ছাত্রীর যোগ্যতা, মেধার বিকাশ, শ্রেণির ফলাফলের অবস্থান, প্রতিষ্ঠানে শিক্ষার পরিবেশ ও সহায়ক</w:t>
        <w:br/>
      </w:r>
      <w:r>
        <w:br/>
      </w:r>
      <w:r>
        <w:t>পাঠদান প্রক্রিয়া সমূহকে পরিচালনা পর্ষদ পর্যালোচনা করত উন্নয়নমূলক সিদ্ধান্ত গ্রহণ করবে।</w:t>
        <w:br/>
      </w:r>
      <w:r>
        <w:br/>
      </w:r>
      <w:r>
        <w:t>ড। সকল শিক্ষা কার্যক্রমে প্রশংসা / শাস্তি প্রদান এ দুটিকে পাশাপাশি রেখে ভারসাম্যপূর্ণ এবং ক্রুটিমুক্ত শিক্ষা</w:t>
        <w:br/>
      </w:r>
      <w:r>
        <w:br/>
      </w:r>
      <w:r>
        <w:t>কার্যক্রম পরিচালনা করতে হবে ।</w:t>
        <w:br/>
      </w:r>
      <w:r>
        <w:br/>
      </w:r>
      <w:r>
        <w:t>ঢ। উন্নত বিশ্বে প্রতিষ্ঠিত এবং প্রসিদ্ধ শিক্ষা প্রতিষ্ঠানের ন্যায় এ প্রতিষ্ঠানেও পুরাতন ছাত্র-ছাত্রীদের প্রতিষ্ঠিত হওয়ার</w:t>
        <w:br/>
      </w:r>
      <w:r>
        <w:br/>
      </w:r>
      <w:r>
        <w:t>গৌরবোজ্জ্বল অবস্থান নথিতে রক্ষণাবেক্ষণ করতে হবে। এরূপ প্রচেষ্টা তরুণ শিক্ষার্থীদের মনোবল বৃদ্ধি ও অনুপ্রেরণা</w:t>
        <w:br/>
      </w:r>
      <w:r>
        <w:br/>
      </w:r>
      <w:r>
        <w:t>যোগাবে।</w:t>
        <w:br/>
      </w:r>
      <w:r>
        <w:br/>
      </w:r>
      <w:r>
        <w:t>ণ। ছাত্র-ছাত্রীদের নৈতিক ও চারিত্রিক বৈশিষ্ট্যকে পরিস্ফুটনের জন্য বর্তমান শিক্ষা কাঠামোতে প্রয়োজনীয় পদক্ষেপ এহণ</w:t>
        <w:br/>
      </w:r>
      <w:r>
        <w:br/>
      </w:r>
      <w:r>
        <w:t>করতে হবে।</w:t>
        <w:br/>
      </w:r>
      <w:r>
        <w:br/>
      </w:r>
      <w:r>
        <w:t>ত। ইংরেজি ভাষায় পারদর্শী একজন ছাত্র-ছাত্রীর জন্য বর্তমান বিশ্বে যোগ্য পদ / আসন লাভ যেমন সহজতর</w:t>
        <w:br/>
      </w:r>
      <w:r>
        <w:br/>
      </w:r>
      <w:r>
        <w:t>দরকার অবুতকার্য হতেও দখা যা এ পতিষ্ঠানে এর দতস চিত ত কত যোনীর পদক হর</w:t>
        <w:br/>
      </w:r>
      <w:r>
        <w:br/>
      </w:r>
      <w:r>
        <w:t>জন্য পরিচালনা পর্ষদকে পদক্ষেপ নিতে হবে ।</w:t>
        <w:br/>
      </w:r>
      <w:r>
        <w:br/>
      </w:r>
      <w:r>
        <w:t>থ। শিক্ষার্থীর সার্থক শিক্ষা গ্রহণের সাথে খেলাধুলা , চিনত্তবিনোদন ও শারীরিক উৎকর্ষতা অঙ্গাঙ্গীভাবে জড়িত ।</w:t>
        <w:br/>
      </w:r>
      <w:r>
        <w:br/>
      </w:r>
      <w:r>
        <w:t>সে কারণে শিক্ষার পাশাপাশি গ্রহণযোগ্য ও আনুপাতিক হারে খেলাধুলা এবং বিভিন্ন প্রতিযোগিতায় অংশগ্রহণকে</w:t>
        <w:br/>
      </w:r>
      <w:r>
        <w:br/>
      </w:r>
      <w:r>
        <w:t>প্রাধান্য দিতে হবে ।</w:t>
        <w:br/>
      </w:r>
      <w:r>
        <w:br/>
      </w:r>
      <w:r>
        <w:t>দ। শ্রেণীতে সীমিত সংখ্যক শিক্ষার্থীর পড়াশুনা নিয়ন্ত্রণ ও পরিচালনা শিক্ষকদের জন্য সহজতর । এরূপ</w:t>
        <w:br/>
      </w:r>
      <w:r>
        <w:br/>
      </w:r>
      <w:r>
        <w:t>প্রতিষ্ঠানে বিজ্ঞানসম্মত আদর্শ শ্রেণিকক্ষের পরিমাপের অনুপাতে ছাত্রের আসন সংখ্যা নির্ধারিত ও নির্দিষ্ট রাখতে</w:t>
        <w:br/>
      </w:r>
      <w:r>
        <w:br/>
      </w:r>
      <w:r>
        <w:t>হবে । এ ব্যাপারে সেনাসদর প্রণীত নীতিমালা অনুসৃত হবে।</w:t>
        <w:br/>
      </w:r>
      <w:r>
        <w:br/>
      </w:r>
      <w:r>
        <w:t>ধ। যদিও শিক্ষা কার্যক্রমে পাঠ্যপুস্ককসমূহ সেনাসদর থেকে মনোনীত ও নির্বাচিত করা হয় তথাপি সকল পর্যায়ে লক্ষ্য</w:t>
        <w:br/>
      </w:r>
      <w:r>
        <w:br/>
      </w:r>
      <w:r>
        <w:t>রাখতে হবে যেন পাঠ্যপুস্তকসমূহে পুঁথিগত বিদ্যার পাশাপাশি ছাত্র-ছাত্রীরা নিজের দেশ, অঞ্চল, কৃষ্টি ও সামাজিকতা সম্পর্কে</w:t>
        <w:br/>
      </w:r>
      <w:r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