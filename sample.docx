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 xml:space="preserve"> </w:t>
      </w:r>
      <w:r>
        <w:t>আমি কবি - সেই কবি</w:t>
        <w:br/>
      </w:r>
      <w:r>
        <w:br/>
      </w:r>
      <w:r>
        <w:t>আমি কবি-সেই কবি-</w:t>
        <w:br/>
      </w:r>
      <w:r>
        <w:br/>
      </w:r>
      <w:r>
        <w:t>আকাশে কাতর আঁখি তুলি হেরি ঝরা পালকের ছবি!</w:t>
        <w:br/>
      </w:r>
      <w:r>
        <w:br/>
      </w:r>
      <w:r>
        <w:t>আন্মনা আমি চেয়ে থাকি দূর হিঙ্ুল-মেঘের পানে!</w:t>
        <w:br/>
      </w:r>
      <w:r>
        <w:br/>
      </w:r>
      <w:r>
        <w:t>মৌন নীলের ইশারায় কোন কামনা জাগিছে প্রাণে!</w:t>
        <w:br/>
      </w:r>
      <w:r>
        <w:br/>
      </w:r>
      <w:r>
        <w:t>চ505575555505859577 075,</w:t>
        <w:br/>
      </w:r>
      <w:r>
        <w:br/>
      </w:r>
      <w:r>
        <w:t>দাদুরী-কাঁদানো শাঙন-দরিয়া হৃদয়ে উঠিছে দ্রবি!</w:t>
        <w:br/>
      </w:r>
      <w:r>
        <w:br/>
      </w:r>
      <w:r>
        <w:t>স্বপন-সুরার ঘোরে</w:t>
        <w:br/>
      </w:r>
      <w:r>
        <w:br/>
      </w:r>
      <w:r>
        <w:t>আখের ভুলিয়া আপনারে আমি রেখেছি দিওয়ানা ক'রে!</w:t>
        <w:br/>
      </w:r>
      <w:r>
        <w:br/>
      </w:r>
      <w:r>
        <w:t>জন্ম ভরিয়া সে কোন্‌ হেয়ালি হল না আমার সাধা-</w:t>
        <w:br/>
      </w:r>
      <w:r>
        <w:br/>
      </w:r>
      <w:r>
        <w:t>পায় পায় নাচে জিঞ্জির হায়, পথে পথে ঘায় ঘাঁধা!</w:t>
        <w:br/>
      </w:r>
      <w:r>
        <w:br/>
      </w:r>
      <w:r>
        <w:t>-নিমেষে পাসরি এই বসুধার নিয়তি-মানার বাধা</w:t>
        <w:br/>
      </w:r>
      <w:r>
        <w:br/>
      </w:r>
      <w:r>
        <w:t>সারাটি জীবন খেয়ালের খোশে পেয়ালা রেখেছি ভ'রে!</w:t>
        <w:br/>
      </w:r>
      <w:r>
        <w:br/>
      </w:r>
      <w:r>
        <w:t>ভুঁয়ের চাঁপাটি চুমি</w:t>
        <w:br/>
      </w:r>
      <w:r>
        <w:br/>
      </w:r>
      <w:r>
        <w:t>55558558051</w:t>
        <w:br/>
      </w:r>
      <w:r>
        <w:br/>
      </w:r>
      <w:r>
        <w:t>ঝাউয়ের কাননে মিঠা মাঠে মাঠে মটর-ক্ষেতের শেষে</w:t>
        <w:br/>
      </w:r>
      <w:r>
        <w:br/>
      </w:r>
      <w:r>
        <w:t>তোতার মতন চকিতে কখন আমি আসিয়াছি ভেসে!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-ভাটিয়াল সুর সাঁঝের আধারে দরিয়ার পারে মেশে,-</w:t>
        <w:br/>
      </w:r>
      <w:r>
        <w:br/>
      </w:r>
      <w:r>
        <w:t>বালুর ফরাশে ঢালু নদীটির জলে ধোঁয়া ওঠে ধুমি!</w:t>
        <w:br/>
      </w:r>
      <w:r>
        <w:br/>
      </w:r>
      <w:r>
        <w:t>বজন তারার সাঁঝে</w:t>
        <w:br/>
      </w:r>
      <w:r>
        <w:br/>
      </w:r>
      <w:r>
        <w:t>আমার প্রিয়ের গজল-গানের রেওয়াজ বুঝি বা বাজে!</w:t>
        <w:br/>
      </w:r>
      <w:r>
        <w:br/>
      </w:r>
      <w:r>
        <w:t>প'ড়ে আছে হেথা ছিন্ন নীবার, পাখির নষ্ট নীড়!</w:t>
        <w:br/>
      </w:r>
      <w:r>
        <w:br/>
      </w:r>
      <w:r>
        <w:t>হেখায় বেদনা মা-হারা শিশুর, শুধু বিধবার ভিড:</w:t>
        <w:br/>
      </w:r>
      <w:r>
        <w:br/>
      </w:r>
      <w:r>
        <w:t>085785557801555555</w:t>
        <w:br/>
      </w:r>
      <w:r>
        <w:br/>
      </w:r>
      <w:r>
        <w:t>কাজের বেলায় ডাকিছে আমারে, ডাকে অকাজের মাঝে!</w:t>
        <w:br/>
      </w:r>
      <w:r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