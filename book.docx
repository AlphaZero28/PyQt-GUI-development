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 </w:t>
      </w:r>
      <w:r>
        <w:t>প্রত্যুপকার</w:t>
        <w:br/>
      </w:r>
      <w:r>
        <w:br/>
      </w:r>
      <w:r>
        <w:t>ঈশ্বরচন্দ্র বিদ্যাসাগর</w:t>
        <w:br/>
      </w:r>
      <w:r>
        <w:br/>
      </w:r>
      <w:r>
        <w:t>[লেখক-পরিচিতি : ঈশ্বরচন্দ্র বিদ্যাসাগর পশ্চিমবঙ্গের মেদিনীপুর জেলার বীরসিংহ গ্রামে ২৬শে সেপ্টেম্বর</w:t>
        <w:br/>
      </w:r>
      <w:r>
        <w:br/>
      </w:r>
      <w:r>
        <w:t>১৮২০ সালে জন্মগ্রহণ করেন। তিনি কলকাতা সংস্কৃত কলেজের ছাত্র ৷ প্রথমে সংস্কৃত ও পরে ইংরেজি ভাষায়</w:t>
        <w:br/>
      </w:r>
      <w:r>
        <w:br/>
      </w:r>
      <w:r>
        <w:t>পাপ্তিত্য অর্জন করে তিনি বহু সম্মান ও খ্যাতি লাভ করেন। উনিশ বছর বয়সে বিশেষ পরীক্ষায় সাফল্য</w:t>
        <w:br/>
      </w:r>
      <w:r>
        <w:br/>
      </w:r>
      <w:r>
        <w:t>অর্জন করে তিনি “বিদ্যাসাগর' উপাধি লাভ করেন। বদান্যতার জন্য জনসাধারণ তাঁকে “দয়ার সাগর'</w:t>
        <w:br/>
      </w:r>
      <w:r>
        <w:br/>
      </w:r>
      <w:r>
        <w:t>আখ্যা দেয়। একাধারে মহাপত্তিত, শিক্ষাবিদ, সমাজ-সংস্কারক ও খ্যাতনামা লেখকরূপে প্রতিষ্ঠা লাভ</w:t>
        <w:br/>
      </w:r>
      <w:r>
        <w:br/>
      </w:r>
      <w:r>
        <w:t>সাধারণত কম ব্যক্তির ক্ষেত্রেই ঘটে । ১৮৪১ সালে তিনি ফোর্ট উইলিয়াম কলেজের প্রধান পণ্ডিত নিযুক্ত হন।</w:t>
        <w:br/>
      </w:r>
      <w:r>
        <w:br/>
      </w:r>
      <w:r>
        <w:t>তিনি ১৮৫১ সালে সংস্কৃত কলেজের অধ্যক্ষ পদে উন্নীত হন। তিনিই প্রথম “বাংলা গদ্যের অভ্যন্তরীণ শৃঙ্খলা</w:t>
        <w:br/>
      </w:r>
      <w:r>
        <w:br/>
      </w:r>
      <w:r>
        <w:t>আবিষ্কার করেন এবং গদ্য ভাষায় যতিচিহ্ন যথাযথভাবে প্রয়োগ করেন। ফলে তার গদ্য হয়ে ওঠে শৈলীসম্পন্ন ৷</w:t>
        <w:br/>
      </w:r>
      <w:r>
        <w:br/>
      </w:r>
      <w:r>
        <w:t>এজন্য তাঁকে বলা হয় বাংলা গদ্যের জনক ।” বাংলা বর্ণসমূহ সুশৃঙ্খলভাবে সাজিয়ে শিশুদের বাংলা</w:t>
        <w:br/>
      </w:r>
      <w:r>
        <w:br/>
      </w:r>
      <w:r>
        <w:t>বর্ণমালার প্রথম সার্থক গ্রন্থ ১৮৫৫ সালে লেখা তার বর্ণ পরিচয়। এ গ্রন্থ আজও বাংলা ভাষা শিক্ষার</w:t>
        <w:br/>
      </w:r>
      <w:r>
        <w:br/>
      </w:r>
      <w:r>
        <w:t>ক্ষেত্রে পথনির্দেশক /বেতাল পঞ্চবিংশতি, শুত্তলা, সীতার বনবাস চরিতাবলী, তভ্রানিবিলাস প্রভৃতি গ্রন্থ তীর</w:t>
        <w:br/>
      </w:r>
      <w:r>
        <w:br/>
      </w:r>
      <w:r>
        <w:t>প্রধান রচনা। ঈশ্বরচন্দ্র বিদ্যাসাগর ১৮৯১ সালের ২৯শে জুলাই মৃত্যুবরণ করেন॥]</w:t>
        <w:br/>
      </w:r>
      <w:r>
        <w:br/>
      </w:r>
      <w:r>
        <w:t>আলী ইবনে আব্বাস নামে এক ব্যক্তি মামুন নামক খলিফার প্রিয়পাত্র ছিলেন । তিনি বলিয়া গিয়াছেন,</w:t>
        <w:br/>
      </w:r>
      <w:r>
        <w:br/>
      </w:r>
      <w:r>
        <w:t>আমি একদিন অপরাহ্ণ খলিফার নিকটে বসিয়া আছি এমন সময়ে, হস্তপদবদ্ধ এক ব্যক্তি তাহার</w:t>
        <w:br/>
      </w:r>
      <w:r>
        <w:br/>
      </w:r>
      <w:r>
        <w:t>সম্মুখে নীত হইলেন । খলিফা আমার প্রতি এই আজ্ঞা করিলেন, তুমি এ ব্যক্তিকে আপন আলয়ে লইয়া</w:t>
        <w:br/>
      </w:r>
      <w:r>
        <w:br/>
      </w:r>
      <w:r>
        <w:t>গিয়া রুদ্ধ করিয়া রাখিবে এবং কল্য আমার নিকট উপস্থিত করিবে । তদীয় ভাব দর্শনে স্পষ্ট প্রতীত</w:t>
        <w:br/>
      </w:r>
      <w:r>
        <w:br/>
      </w:r>
      <w:r>
        <w:t>হইল, তিনি এ ব্যক্তির উপর অত্যন্ত ভ্রুদ্ধ হইয়াছেন। আমি তাহাকে আপন আলয়ে আনিয়া অতি</w:t>
        <w:br/>
      </w:r>
      <w:r>
        <w:br/>
      </w:r>
      <w:r>
        <w:t>সাবধানে রুদ্ধ করিয়া রাখিলাম, কারণ যদি তিনি পলাইয়া যান, আমাকে খলিফার কোপে পতিত হইতে</w:t>
        <w:br/>
      </w:r>
      <w:r>
        <w:br/>
      </w:r>
      <w:r>
        <w:t>হইবে ।</w:t>
        <w:br/>
      </w:r>
      <w:r>
        <w:br/>
      </w:r>
      <w:r>
        <w:t>কিয়ৎক্ষণ পরে, আমি তাহাকে জিজ্ঞাসিলাম, আপনার নিবাস কোথায়? তিনি বলিলেন, ডেমাস্কাস</w:t>
        <w:br/>
      </w:r>
      <w:r>
        <w:br/>
      </w:r>
      <w:r>
        <w:t>আমার জন্মস্থান; এ নগরের যে অংশে বৃহৎ মসজিদ আছে, তথায় আমার বাস। আমি বলিলাম,</w:t>
        <w:br/>
      </w:r>
      <w:r>
        <w:br/>
      </w:r>
      <w:r>
        <w:t>ডেমাস্কাস নগরের, বিশেষত যে অংশে আপনার বাস তাহার ওপর, জগদীশ্বরের শুভদৃষ্টি থাকুক। এ</w:t>
        <w:br/>
      </w:r>
      <w:r>
        <w:br/>
      </w:r>
      <w:r>
        <w:t>অংশের অধিবাসী এক ব্যক্তি একসময় আমার প্রাণদান দিয়াছিলেন ।</w:t>
        <w:br/>
      </w:r>
      <w:r>
        <w:br/>
      </w:r>
      <w:r>
        <w:t>আমার এই কথা শুনিয়া, তিনি সবিশেষ জানিবার নিমিত্ত, ইচ্ছা প্রকাশ করিলে, আমি বলিতে আরম্ভ</w:t>
        <w:br/>
      </w:r>
      <w:r>
        <w:br/>
      </w:r>
      <w:r>
        <w:t>করিলাম : বহু বৎসর পূর্বে ডেমাস্কাসের শাসনকর্তা পদচ্যুত হইলে, যিনি তদীয় পদে অধিষ্ঠিত হন,</w:t>
        <w:br/>
      </w:r>
      <w:r>
        <w:br/>
      </w:r>
      <w:r>
        <w:t>আমি তাহার সমভিব্যাহারে তথায় গিয়াছিলাম ৷ পদচ্যুত শাসনকর্তা বহুসংখ্যক সৈন্য লইয়া আমাদিগকে</w:t>
        <w:br/>
      </w:r>
      <w:r>
        <w:br/>
      </w:r>
      <w:r>
        <w:t>আক্রমণ করিলেন। আমি প্রাণভয়ে পলাইয়া, এক সম্ভ্রান্ত লোকের বাড়িতে প্রবিষ্ট হইলাম এবং গৃহস্বামীর</w:t>
        <w:br/>
      </w:r>
      <w:r>
        <w:br/>
      </w:r>
      <w:r>
        <w:t>নিকট গিয়া, অতি কাতর বচনে প্রার্থনা করিলাম, আপনি কৃপা করিয়া আমার প্রাণ রক্ষা করুন। আমার</w:t>
        <w:br/>
      </w:r>
      <w:r>
        <w:br/>
      </w:r>
      <w:r>
        <w:t>&amp; প্রার্থনাবাক্য শুনিয়া গৃহস্বামী আমায় অভয় প্রদান করিলেন। আমি তদীয় আবাসে, এক মাসকাল নির্ভয়ে</w:t>
        <w:br/>
      </w:r>
      <w:r>
        <w:br/>
      </w:r>
      <w:r>
        <w:t>৯ ও নিরাপদে অবস্থান করিলাম।</w:t>
        <w:br/>
      </w:r>
      <w:r>
        <w:br/>
      </w:r>
      <w:r>
        <w:t>ফর্মা-১, মাধ্যমিক বাংলা সাহিত্য: ৯ম-১০ শ্রেণি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২ মাধ্যমিক বাংলা সাহিত্য</w:t>
        <w:br/>
      </w:r>
      <w:r>
        <w:br/>
      </w:r>
      <w:r>
        <w:t>একদিন আশ্রয়দাতা আমায় বলিলেন, এ সময়ে অনেক লোক বাগদাদ যাইতেছেন । স্বদেশে প্রতিগমনের</w:t>
        <w:br/>
      </w:r>
      <w:r>
        <w:br/>
      </w:r>
      <w:r>
        <w:t>পক্ষে আপনি ইহা অপেক্ষা অধিক সুবিধার সময় পাইবেন না। আমি সম্মত হইলাম। আমার সঙ্গে</w:t>
        <w:br/>
      </w:r>
      <w:r>
        <w:br/>
      </w:r>
      <w:r>
        <w:t>কিছুমাত্র অর্থ ছিল না, লঙ্জাৰবশত আমি তাহার নিকট সে কথা ব্যক্ত করিতে পারিলাম না। তিনি,</w:t>
        <w:br/>
      </w:r>
      <w:r>
        <w:br/>
      </w:r>
      <w:r>
        <w:t>আমার আকার প্রকার দর্শনে, তাহা বুঝিতে পারিলেন, কিন্তু তৎকালে কিছু না বলিয়া, মৌনাবলম্বন</w:t>
        <w:br/>
      </w:r>
      <w:r>
        <w:br/>
      </w:r>
      <w:r>
        <w:t>করিয়া রহিলেন।</w:t>
        <w:br/>
      </w:r>
      <w:r>
        <w:br/>
      </w:r>
      <w:r>
        <w:t>তিনি আমার জন্য যে সমস্ত উদ্যোগ করিয়া রাখিয়াছিলেন, প্রস্থান দিবসে তাহা দেখিয়া আমি বিস্ময়াপন্ন</w:t>
        <w:br/>
      </w:r>
      <w:r>
        <w:br/>
      </w:r>
      <w:r>
        <w:t>হইলাম। একটি উৎকৃষ্ট অশ্ব সুসজ্জিত হইয়া আছে, আর একটি অশ্বের পৃষ্ঠে খাদ্যসামগ্রী স্থাপিত হইয়াছে,</w:t>
        <w:br/>
      </w:r>
      <w:r>
        <w:br/>
      </w:r>
      <w:r>
        <w:t>আর পথে আমার পরিচর্যা করিবার নিমিত্ত, একটি ভৃত্য প্রস্থানার্থে প্রস্তুত হইয়া রহিয়াছে। প্রস্থান সময়</w:t>
        <w:br/>
      </w:r>
      <w:r>
        <w:br/>
      </w:r>
      <w:r>
        <w:t>উপস্থিত হইলে, সেই দয়াময়, সদাশয়, আশ্রয়দাতা আমার হস্তে একটি স্বর্ণমুদ্রার থলি দিলেন এবং আমাকে</w:t>
        <w:br/>
      </w:r>
      <w:r>
        <w:br/>
      </w:r>
      <w:r>
        <w:t>যাত্রীদের নিকটে লইয়া গেলেন ৷ তন্মধ্যে যাহাদের সহিত তাহার আত্মীয়তা ছিল, তাহাদের সঙ্গে আলাপ</w:t>
        <w:br/>
      </w:r>
      <w:r>
        <w:br/>
      </w:r>
      <w:r>
        <w:t>করাইয়া দিলেন । আমি আপনকার বসতি স্থানে এই সমস্ত উপকার প্রাপ্ত হইয়াছিলাম ৷ এ জন্য পৃথিবীঙে যত</w:t>
        <w:br/>
      </w:r>
      <w:r>
        <w:br/>
      </w:r>
      <w:r>
        <w:t>স্থান আছে এ স্থান আমার সর্বাপেক্ষা প্রিয় ।</w:t>
        <w:br/>
      </w:r>
      <w:r>
        <w:br/>
      </w:r>
      <w:r>
        <w:t>এই নির্দেশ করিয়া, দুঃখ প্রকাশপূর্বক আমি বলিলাম, আক্ষেপের বিষয় এই, আমি এ পর্যন্ত সেই দয়াময়</w:t>
        <w:br/>
      </w:r>
      <w:r>
        <w:br/>
      </w:r>
      <w:r>
        <w:t>আশ্রয়দাতার কখনও কোনো উদ্দেশ পাইলাম না। যদি তাহার নিকট কোনো অংশে কৃতজ্ঞতা প্রদর্শনের</w:t>
        <w:br/>
      </w:r>
      <w:r>
        <w:br/>
      </w:r>
      <w:r>
        <w:t>অবসর পাই, তাহা হইলে মৃত্যুকালে আমার কোনো ক্ষোভ থাকে না। এই কথা শুনিবামাত্র, তিনি অতিশয়</w:t>
        <w:br/>
      </w:r>
      <w:r>
        <w:br/>
      </w:r>
      <w:r>
        <w:t>আ্লাদিত হইয়া বলিলেন, আপনার মনস্কাম পূর্ণ হইয়াছে। আপনি যে ব্যক্তির উল্লেখ করিলেন, সে এই ৷ এই</w:t>
        <w:br/>
      </w:r>
      <w:r>
        <w:br/>
      </w:r>
      <w:r>
        <w:t>হতভাগ্যই আপনাকে, এক মাসকাল আপন আলয়ে রাখিয়াছিল ।</w:t>
        <w:br/>
      </w:r>
      <w:r>
        <w:br/>
      </w:r>
      <w:r>
        <w:t>তাহার এই কথা শুনিয়া, আমি চমকিয়া উঠিলাম, সবিশেষ অভিনিবেশ সহকারে, কিয়ৎক্ষণ নিরীক্ষণ করিয়া,</w:t>
        <w:br/>
      </w:r>
      <w:r>
        <w:br/>
      </w:r>
      <w:r>
        <w:t>তাহাকে চিনিতে পারিলাম; আহ্লাদে পুলকিত হইয়া অঞশ্রপূর্ণ নয়নে আলিঙ্গন করিলাম; তাহার হস্ত ও পদ</w:t>
        <w:br/>
      </w:r>
      <w:r>
        <w:br/>
      </w:r>
      <w:r>
        <w:t>হইতে লৌহশৃঙ্খল খুলিয়া দিলাম এবং কী দুর্ঘটনাক্রমে তিনি খলিফার কোপে পতিত হইয়াছেন, তাহা</w:t>
        <w:br/>
      </w:r>
      <w:r>
        <w:br/>
      </w:r>
      <w:r>
        <w:t>জানিবার নিমিত্তে নিতান্ত ব্যগ্র হইলাম । তখন তিনি বলিলেন, কতিপয় নীচ প্রকৃতির লোক ঈর্ষাবশত শত্রুতা</w:t>
        <w:br/>
      </w:r>
      <w:r>
        <w:br/>
      </w:r>
      <w:r>
        <w:t>করিয়া খলিফার নিকট আমার ওপর উৎকট দোষারোপ করিয়াছে; তজ্জন্য তদীয় আদেশক্রমে হঠাৎ অবরুদ্ধ</w:t>
        <w:br/>
      </w:r>
      <w:r>
        <w:br/>
      </w:r>
      <w:r>
        <w:t>ও এখানে আনীত হইয়াছি; আসিবার সময় স্ত্রী, পুত্র, কন্যাদিগের সহিত দেখা করিতে দেয় নাই; বোধ করি</w:t>
        <w:br/>
      </w:r>
      <w:r>
        <w:br/>
      </w:r>
      <w:r>
        <w:t>আমার প্রাণদণ্ড হইবে । অতএব, আপনার নিকট বিনীত বাক্যে প্রার্থনা এই, আপনি অনুগ্রহ করিয়া আমার</w:t>
        <w:br/>
      </w:r>
      <w:r>
        <w:br/>
      </w:r>
      <w:r>
        <w:t>পরিবারবর্গের নিকট এই সংবাদ পাঠাইয়া দিবেন । তাহা হইলে আমি যথেষ্ট উপকৃত হইব।</w:t>
        <w:br/>
      </w:r>
      <w:r>
        <w:br/>
      </w:r>
      <w:r>
        <w:t>তাহার এই প্রার্থনা শুনিয়া আমি বলিলাম, না, না, আপনি এক মুহূর্তের জন্যও প্রাণনাশের আশঙ্কা করিবেন</w:t>
        <w:br/>
      </w:r>
      <w:r>
        <w:br/>
      </w:r>
      <w:r>
        <w:t>না; আপনি এই মুহূর্ত হইতে স্বাধীন; এই বলিয়া পাথেয়স্বরূপ সহ স্বর্ণমুদ্রার একটি থলি তাহার হস্তে দিয়া</w:t>
        <w:br/>
      </w:r>
      <w:r>
        <w:br/>
      </w:r>
      <w:r>
        <w:t>বলিলাম, আপনি অবিলম্বে প্রস্থান করুন এবং মেন্হাস্পদ পরিবারবর্গের সহিত মিলিত হইয়া সংসারমযাত্রা</w:t>
        <w:br/>
      </w:r>
      <w:r>
        <w:br/>
      </w:r>
      <w:r>
        <w:t>সম্পন্ন করুন। আপনাকে ছাড়িয়া দিলাম, এ জন্য আমার ওপর খলিফার মর্মান্তিক ক্রোধ ও দ্বেষ জনিমিবে,</w:t>
        <w:br/>
      </w:r>
      <w:r>
        <w:br/>
      </w:r>
      <w:r>
        <w:t>তাহাতে সন্দেহ নাই। কিন্তু যদি আপনার প্রাণ রক্ষা করিতে পারি, তাহা হইলে সে জন্য আমি অণুমাত্র</w:t>
        <w:br/>
      </w:r>
      <w:r>
        <w:br/>
      </w:r>
      <w:r>
        <w:t>দুঃখিত হইব না। ৬৯</w:t>
        <w:br/>
      </w:r>
      <w:r>
        <w:br/>
      </w:r>
      <w:r>
        <w:t>লা</w:t>
        <w:br/>
      </w:r>
      <w:r>
        <w:br/>
      </w:r>
      <w:r>
        <w:t>৬</w:t>
        <w:br/>
      </w:r>
      <w:r>
        <w:br/>
      </w:r>
      <w:r>
        <w:t>রন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প্রত্যুপকার ৩</w:t>
        <w:br/>
      </w:r>
      <w:r>
        <w:br/>
      </w:r>
      <w:r>
        <w:t>আমার প্রস্তাব শুনিয়া তিনি বলিলেন, আপনি যাহা বলিতেছেন, আমি কখনই তাহাতে সম্মত হইতে পারিব</w:t>
        <w:br/>
      </w:r>
      <w:r>
        <w:br/>
      </w:r>
      <w:r>
        <w:t>না। আমি এত নীচাশয় ও স্বার্থপর নহি যে, কিছুকাল পূর্বে, যে প্রাণের রক্ষা করিয়াছি, আপন প্রাণরক্ষার্থে</w:t>
        <w:br/>
      </w:r>
      <w:r>
        <w:br/>
      </w:r>
      <w:r>
        <w:t>এক্ষণে সেই প্রাণের বিনাশের কারণ হইব। তাহা কখনও হইবে না। যাহাতে খলিফা আমার ওপর অক্ররোধ</w:t>
        <w:br/>
      </w:r>
      <w:r>
        <w:br/>
      </w:r>
      <w:r>
        <w:t>হন, আপনি দয়া করিয়া তাহার যথোপযুক্ত চেষ্টা দেখুন; তাহা হইলেই আপনার প্রকৃত কৃতজ্ঞতা প্রদর্শন করা</w:t>
        <w:br/>
      </w:r>
      <w:r>
        <w:br/>
      </w:r>
      <w:r>
        <w:t>হইবে ৷ যদি আপনার চেষ্টা সফল না হয়, তাহা হইলেও আমার কোনো ক্ষোভ থাকিবে না।</w:t>
        <w:br/>
      </w:r>
      <w:r>
        <w:br/>
      </w:r>
      <w:r>
        <w:t>পরদিন প্রাতঃকালে আমি খলিফার নিকট উপস্থিত হইলাম। তিনি জিজ্ঞাসা করিলেন, সে লোকটি কোথায়,</w:t>
        <w:br/>
      </w:r>
      <w:r>
        <w:br/>
      </w:r>
      <w:r>
        <w:t>তাহাকে আনিয়াছ? এই বলিয়া, তিনি ঘাতককে ডাকাইয়া, প্রস্তুত হইতে আদেশ দিলেন । তখন আমি তাহার</w:t>
        <w:br/>
      </w:r>
      <w:r>
        <w:br/>
      </w:r>
      <w:r>
        <w:t>চরণে পতিত হইয়া বিনীত ও কাতর বচনে বলিলাম, ধর্মাবতার, এঁ ব্যক্তির বিষয়ে আমার কিছু বক্তব্য আছে।</w:t>
        <w:br/>
      </w:r>
      <w:r>
        <w:br/>
      </w:r>
      <w:r>
        <w:t>অনুমতি হইলে সবিশেষে সমস্ত আপনাকে গোচর করি। এই কথা শুনিবামাত্র তাহার কোপানল প্রজ্বলিত হইয়া</w:t>
        <w:br/>
      </w:r>
      <w:r>
        <w:br/>
      </w:r>
      <w:r>
        <w:t>উঠিল। তিনি রোষরক্ত নয়নে বলিলেন, আমি শপথ করিয়া বলিতেছি, যদি তুমি তাহাকে ছাড়িয়া দিয়া থাক,</w:t>
        <w:br/>
      </w:r>
      <w:r>
        <w:br/>
      </w:r>
      <w:r>
        <w:t>এই দণ্ডে তোমার প্রাণদপণ্ত হইবে । তখন আমি বলিলাম, আপনি ইচ্ছা করিলে, এই মুহূর্তে আমার ও তাহার</w:t>
        <w:br/>
      </w:r>
      <w:r>
        <w:br/>
      </w:r>
      <w:r>
        <w:t>প্রাণদণ্ড করিতে পারেন তাহার সন্দেহ কি। কিন্তু আমি যে নিবেদন করিতে ইচ্ছা করিতেছি, কৃপা করিয়া</w:t>
        <w:br/>
      </w:r>
      <w:r>
        <w:br/>
      </w:r>
      <w:r>
        <w:t>তাহা শুনিলে আমি চরিতার্থ হই ।</w:t>
        <w:br/>
      </w:r>
      <w:r>
        <w:br/>
      </w:r>
      <w:r>
        <w:t>এই কথা শুনিয়া খলিফা উদ্ধত বচনে বলিলেন, কী বলিতে চাও, বল। তখন সে ব্যক্তি ডেমাস্কাস</w:t>
        <w:br/>
      </w:r>
      <w:r>
        <w:br/>
      </w:r>
      <w:r>
        <w:t>নগরে কীরূপে আশ্রয়দান ও প্রাণরক্ষা করিয়াছিলেন এবং এক্ষণে তাহাকে ছাড়িয়া দিতে চাহিলে, আমি</w:t>
        <w:br/>
      </w:r>
      <w:r>
        <w:br/>
      </w:r>
      <w:r>
        <w:t>অবধারিত বিপদে পড়িব, এ জন্য তাহাতে কোনোমতে সম্মত হইলেন না, এই দুই বিষয়ে সবিশেষ</w:t>
        <w:br/>
      </w:r>
      <w:r>
        <w:br/>
      </w:r>
      <w:r>
        <w:t>নির্দেশ করিয়া বলিলাম, ধর্মাবতার, যে ব্যক্তির এরূপ প্রকৃতি ও এরূপ মতি, অর্থাৎ যে ব্যক্তি এমন</w:t>
        <w:br/>
      </w:r>
      <w:r>
        <w:br/>
      </w:r>
      <w:r>
        <w:t>দয়াশীল, পরোপকারী, ন্যায়পরায়ণ ও সদ্বিবেচক তিনি কখনই দুরাচার নহেন। নীচপ্রকৃতি পরহিংসুক</w:t>
        <w:br/>
      </w:r>
      <w:r>
        <w:br/>
      </w:r>
      <w:r>
        <w:t>দুরাত্মারা, ঈর্ষাৰবশত অমূলক দোষারোপ করিয়া তাহার সর্বনাশ করিতে উদ্যত হইয়াছে, নতুবা যাহাতে</w:t>
        <w:br/>
      </w:r>
      <w:r>
        <w:br/>
      </w:r>
      <w:r>
        <w:t>প্রাণদণ্ড হইতে পারে, তিনি এরূপ কোনো দোষে দূষিত হইতে পারেন, আমার এরূপ বোধ ও বিশ্বাস</w:t>
        <w:br/>
      </w:r>
      <w:r>
        <w:br/>
      </w:r>
      <w:r>
        <w:t>হয় না। এ ক্ষেত্রে আপনার যেরূপ অভিরুচি হয় করুন।</w:t>
        <w:br/>
      </w:r>
      <w:r>
        <w:br/>
      </w:r>
      <w:r>
        <w:t>খলিফা মহামতি ও অতি উন্নতচিত্ত পুরুষ ছিলেন। তিনি এই সকল কথা কর্ণগোচর করিয়া কিয়ৎক্ষণ</w:t>
        <w:br/>
      </w:r>
      <w:r>
        <w:br/>
      </w:r>
      <w:r>
        <w:t>মৌনাবলম্বন করিয়া রহিলেনঃ অনন্তর প্রসনন বদনে বলিলেন, সে ব্যক্তি যে এরূপ দয়াশীল ও ন্যায়পরায়ণ ইহা</w:t>
        <w:br/>
      </w:r>
      <w:r>
        <w:br/>
      </w:r>
      <w:r>
        <w:t>অবগত হইয়া আমি অতিশয় আহ্লাদিত হইলাম ৷ তিনি প্রাণদণ্ড হইতে অব্যাহতি পাইলেন । বলিতে</w:t>
        <w:br/>
      </w:r>
      <w:r>
        <w:br/>
      </w:r>
      <w:r>
        <w:t>গেলে তোমা হইতেই তাহার প্রাণরক্ষা হইল ৷ এক্ষণে তাহাকে অবিলম্বে এই সংবাদ দাও ও আমার</w:t>
        <w:br/>
      </w:r>
      <w:r>
        <w:br/>
      </w:r>
      <w:r>
        <w:t>নিকটে লইয়া আইস ।</w:t>
        <w:br/>
      </w:r>
      <w:r>
        <w:br/>
      </w:r>
      <w:r>
        <w:t>এই কথা শুনিয়া আ্লাদের সাগরে মগ্ন হইয়া আমি সত্ত্বর গৃহে প্রত্যাগমনপূর্বক তাহাকে খলিফার</w:t>
        <w:br/>
      </w:r>
      <w:r>
        <w:br/>
      </w:r>
      <w:r>
        <w:t>সম্মুখে উপস্থিত করিলাম । খলিফা অবলোকনমাত্র, প্রীতি-প্রফুল্পলোচনে, সাদর বচনে সম্ভাষণ করিয়া</w:t>
        <w:br/>
      </w:r>
      <w:r>
        <w:br/>
      </w:r>
      <w:r>
        <w:t>বলিলেন, তুমি যে এরূপ প্রকৃতির লোক তাহা আমি পূর্বে অবগত ছিলাম না। দুষ্টমতি দুরাচারদিগের</w:t>
        <w:br/>
      </w:r>
      <w:r>
        <w:br/>
      </w:r>
      <w:r>
        <w:t>বাক্য বিশ্বাস করিয়া অকারণে তোমার প্রাণদণ্ড করিতে উদ্যত হইয়াছিলাম। এক্ষণে ইহার নিকটে</w:t>
        <w:br/>
      </w:r>
      <w:r>
        <w:br/>
      </w:r>
      <w:r>
        <w:t>তোমার প্রকৃত পরিচয় পাইয়া, সাতিশয় প্রীতিপ্রাপ্ত হইয়াছি। আমি অনুমতি দিতেছি, তুমি আপন</w:t>
        <w:br/>
      </w:r>
      <w:r>
        <w:br/>
      </w:r>
      <w:r>
        <w:t>আলয়ে প্রস্থান কর। এই বলিয়া খলিফা তাহাকে মহামূল্য পরিচ্ছদ, সুসজ্জিত দশ অশ্ব, দশ খদচ্চর,</w:t>
        <w:br/>
      </w:r>
      <w:r>
        <w:br/>
      </w:r>
      <w:r>
        <w:t>সস সস ও পাথেয়স্বরূপ</w:t>
        <w:br/>
      </w:r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